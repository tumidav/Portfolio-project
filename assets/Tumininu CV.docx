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9"/>
      </w:pPr>
      <w:r>
        <w:rPr>
          <w:color w:val="FFFFFF"/>
        </w:rPr>
        <w:t>ijitumininu@gmailjhgygyhg.co</w:t>
      </w:r>
      <w:r>
        <w:br w:type="textWrapping"/>
      </w:r>
      <w:r>
        <w:rPr>
          <w:color w:val="FFFFFF"/>
        </w:rPr>
        <w:t>0dssdsds9016sdfadf2dsfvdvdv43761</w:t>
      </w:r>
    </w:p>
    <w:p>
      <w:pPr>
        <w:pStyle w:val="140"/>
      </w:pPr>
      <w:sdt>
        <w:sdtPr>
          <w:alias w:val="Enter Your Name:"/>
          <w:tag w:val="Enter Your Name:"/>
          <w:id w:val="65386479"/>
          <w:placeholder>
            <w:docPart w:val="387A715C1EC14262B9557E9D79E9AFBE"/>
          </w:placeholder>
          <w15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>
            <w:t>tumininu ijimakinwa</w:t>
          </w:r>
        </w:sdtContent>
      </w:sdt>
    </w:p>
    <w:tbl>
      <w:tblPr>
        <w:tblStyle w:val="258"/>
        <w:tblW w:w="5000" w:type="pct"/>
        <w:tblDescription w:val="Resume layout table"/>
        <w:tblInd w:w="0" w:type="dxa"/>
        <w:tblBorders>
          <w:top w:val="none" w:color="auto" w:sz="0" w:space="0"/>
          <w:left w:val="none" w:color="auto" w:sz="0" w:space="0"/>
          <w:bottom w:val="single" w:color="2E75B5" w:themeColor="accent1" w:themeShade="BF" w:sz="4" w:space="0"/>
          <w:right w:val="none" w:color="auto" w:sz="0" w:space="0"/>
          <w:insideH w:val="single" w:color="2E75B5" w:themeColor="accent1" w:themeShade="BF" w:sz="4" w:space="0"/>
          <w:insideV w:val="none" w:color="auto" w:sz="0" w:space="0"/>
        </w:tblBorders>
        <w:tblLayout w:type="fixed"/>
        <w:tblCellMar>
          <w:top w:w="144" w:type="dxa"/>
          <w:left w:w="0" w:type="dxa"/>
          <w:bottom w:w="72" w:type="dxa"/>
          <w:right w:w="0" w:type="dxa"/>
        </w:tblCellMar>
      </w:tblPr>
      <w:tblGrid>
        <w:gridCol w:w="1981"/>
        <w:gridCol w:w="8099"/>
      </w:tblGrid>
      <w:tr>
        <w:tblPrEx>
          <w:tblBorders>
            <w:top w:val="none" w:color="auto" w:sz="0" w:space="0"/>
            <w:left w:val="none" w:color="auto" w:sz="0" w:space="0"/>
            <w:bottom w:val="single" w:color="2E75B5" w:themeColor="accent1" w:themeShade="BF" w:sz="4" w:space="0"/>
            <w:right w:val="none" w:color="auto" w:sz="0" w:space="0"/>
            <w:insideH w:val="single" w:color="2E75B5" w:themeColor="accent1" w:themeShade="BF" w:sz="4" w:space="0"/>
            <w:insideV w:val="none" w:color="auto" w:sz="0" w:space="0"/>
          </w:tblBorders>
          <w:tblCellMar>
            <w:top w:w="144" w:type="dxa"/>
            <w:left w:w="0" w:type="dxa"/>
            <w:bottom w:w="72" w:type="dxa"/>
            <w:right w:w="0" w:type="dxa"/>
          </w:tblCellMar>
        </w:tblPrEx>
        <w:sdt>
          <w:sdtPr>
            <w:alias w:val="Accomplishments:"/>
            <w:tag w:val="Accomplishments:"/>
            <w:id w:val="1587412476"/>
            <w:placeholder>
              <w:docPart w:val="40C1095323714DB2A8BD937665410946"/>
            </w:placeholder>
            <w:temporary/>
            <w:showingPlcHdr/>
            <w15:appearance w15:val="hidden"/>
          </w:sdtPr>
          <w:sdtContent>
            <w:tc>
              <w:tcPr>
                <w:tcW w:w="1915" w:type="dxa"/>
              </w:tcPr>
              <w:p>
                <w:pPr>
                  <w:pStyle w:val="2"/>
                </w:pPr>
                <w:r>
                  <w:t>Accomplishments</w:t>
                </w:r>
              </w:p>
            </w:tc>
          </w:sdtContent>
        </w:sdt>
        <w:tc>
          <w:tcPr>
            <w:tcW w:w="7830" w:type="dxa"/>
            <w:tcMar>
              <w:left w:w="274" w:type="dxa"/>
            </w:tcMar>
          </w:tcPr>
          <w:p>
            <w:r>
              <w:t>As an undergraduate computer science student with a strong foundation in programming and problem-solving, seeking an internship or entry-level position to apply and enhance my skills in software development and contribute to innovative projects.</w:t>
            </w:r>
          </w:p>
          <w:p/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2E75B5" w:themeColor="accent1" w:themeShade="BF" w:sz="4" w:space="0"/>
            <w:right w:val="none" w:color="auto" w:sz="0" w:space="0"/>
            <w:insideH w:val="single" w:color="2E75B5" w:themeColor="accent1" w:themeShade="BF" w:sz="4" w:space="0"/>
            <w:insideV w:val="none" w:color="auto" w:sz="0" w:space="0"/>
          </w:tblBorders>
          <w:tblCellMar>
            <w:top w:w="144" w:type="dxa"/>
            <w:left w:w="0" w:type="dxa"/>
            <w:bottom w:w="72" w:type="dxa"/>
            <w:right w:w="0" w:type="dxa"/>
          </w:tblCellMar>
        </w:tblPrEx>
        <w:tc>
          <w:tcPr>
            <w:tcW w:w="1915" w:type="dxa"/>
          </w:tcPr>
          <w:p>
            <w:pPr>
              <w:pStyle w:val="2"/>
            </w:pPr>
            <w:sdt>
              <w:sdtPr>
                <w:alias w:val="Skills &amp; abilities:"/>
                <w:tag w:val="Skills &amp; abilities:"/>
                <w:id w:val="-1019147263"/>
                <w:placeholder>
                  <w:docPart w:val="F64325A45C234E76811610F09D0C0B9F"/>
                </w:placeholder>
                <w:temporary/>
                <w:showingPlcHdr/>
                <w15:appearance w15:val="hidden"/>
              </w:sdtPr>
              <w:sdtContent>
                <w:r>
                  <w:t>Skills &amp; Abilities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>
            <w:pPr>
              <w:pStyle w:val="68"/>
            </w:pPr>
            <w:r>
              <w:rPr>
                <w:rStyle w:val="407"/>
                <w:b/>
                <w:bCs/>
                <w:color w:val="545454"/>
              </w:rPr>
              <w:t>UI/UX</w:t>
            </w:r>
          </w:p>
          <w:p>
            <w:pPr>
              <w:pStyle w:val="68"/>
            </w:pPr>
            <w:r>
              <w:rPr>
                <w:rStyle w:val="407"/>
                <w:b/>
                <w:bCs/>
                <w:color w:val="545454"/>
              </w:rPr>
              <w:t>Front End Developer with proficiency in HTML, CSS, Javascript</w:t>
            </w:r>
          </w:p>
          <w:p>
            <w:pPr>
              <w:pStyle w:val="68"/>
              <w:rPr>
                <w:rStyle w:val="407"/>
              </w:rPr>
            </w:pPr>
            <w:r>
              <w:rPr>
                <w:rStyle w:val="407"/>
                <w:b/>
                <w:bCs/>
                <w:color w:val="545454"/>
              </w:rPr>
              <w:t>C/C==/C#</w:t>
            </w:r>
          </w:p>
          <w:p>
            <w:pPr>
              <w:pStyle w:val="68"/>
              <w:rPr>
                <w:rStyle w:val="407"/>
              </w:rPr>
            </w:pPr>
            <w:r>
              <w:rPr>
                <w:rStyle w:val="407"/>
                <w:b/>
                <w:bCs/>
                <w:color w:val="545454"/>
              </w:rPr>
              <w:t>Python</w:t>
            </w:r>
          </w:p>
          <w:p>
            <w:pPr>
              <w:pStyle w:val="68"/>
              <w:rPr>
                <w:rStyle w:val="407"/>
              </w:rPr>
            </w:pPr>
            <w:r>
              <w:rPr>
                <w:rStyle w:val="407"/>
                <w:b/>
                <w:bCs/>
                <w:color w:val="545454"/>
              </w:rPr>
              <w:t>Node.JS</w:t>
            </w:r>
          </w:p>
          <w:p>
            <w:pPr>
              <w:pStyle w:val="68"/>
            </w:pPr>
            <w:r>
              <w:rPr>
                <w:rStyle w:val="407"/>
                <w:b/>
                <w:bCs/>
                <w:color w:val="545454"/>
              </w:rPr>
              <w:t xml:space="preserve"> REACT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2E75B5" w:themeColor="accent1" w:themeShade="BF" w:sz="4" w:space="0"/>
            <w:right w:val="none" w:color="auto" w:sz="0" w:space="0"/>
            <w:insideH w:val="single" w:color="2E75B5" w:themeColor="accent1" w:themeShade="BF" w:sz="4" w:space="0"/>
            <w:insideV w:val="none" w:color="auto" w:sz="0" w:space="0"/>
          </w:tblBorders>
          <w:tblCellMar>
            <w:top w:w="144" w:type="dxa"/>
            <w:left w:w="0" w:type="dxa"/>
            <w:bottom w:w="72" w:type="dxa"/>
            <w:right w:w="0" w:type="dxa"/>
          </w:tblCellMar>
        </w:tblPrEx>
        <w:tc>
          <w:tcPr>
            <w:tcW w:w="1915" w:type="dxa"/>
          </w:tcPr>
          <w:p>
            <w:pPr>
              <w:pStyle w:val="2"/>
            </w:pPr>
            <w:sdt>
              <w:sdtPr>
                <w:alias w:val="Professional experience:"/>
                <w:tag w:val="Professional experience:"/>
                <w:id w:val="837198833"/>
                <w:placeholder>
                  <w:docPart w:val="65892146E32F4D09BB806548DCAB755C"/>
                </w:placeholder>
                <w:temporary/>
                <w:showingPlcHdr/>
                <w15:appearance w15:val="hidden"/>
              </w:sdtPr>
              <w:sdtContent>
                <w:r>
                  <w:t>Professional Experience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>
            <w:pPr>
              <w:pStyle w:val="3"/>
              <w:rPr>
                <w:sz w:val="24"/>
              </w:rPr>
            </w:pPr>
            <w:r>
              <w:rPr>
                <w:sz w:val="24"/>
              </w:rPr>
              <w:t xml:space="preserve">IT Instructor, </w:t>
            </w:r>
            <w:r>
              <w:rPr>
                <w:rStyle w:val="407"/>
                <w:bCs w:val="0"/>
                <w:color w:val="545454"/>
                <w:sz w:val="24"/>
              </w:rPr>
              <w:t>Fast Track IT Innovations</w:t>
            </w:r>
          </w:p>
          <w:p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GB" w:eastAsia="en-GB"/>
              </w:rPr>
              <w:t>June to August 2023</w:t>
            </w:r>
          </w:p>
          <w:p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eastAsia="Times New Roman" w:cs="Times New Roman"/>
                <w:color w:val="545454"/>
                <w:sz w:val="24"/>
                <w:szCs w:val="24"/>
                <w:lang w:val="en-GB" w:eastAsia="en-GB"/>
              </w:rPr>
              <w:t>Planned IT Summer coding lessons and activities that facilitate students' acquisition of basic and advanced computer skills.</w:t>
            </w:r>
          </w:p>
          <w:p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eastAsia="Times New Roman" w:cs="Times New Roman"/>
                <w:color w:val="545454"/>
                <w:sz w:val="24"/>
                <w:szCs w:val="24"/>
                <w:lang w:val="en-GB" w:eastAsia="en-GB"/>
              </w:rPr>
              <w:t>Helped students install important software updates and maintained hardware.</w:t>
            </w:r>
          </w:p>
          <w:p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GB" w:eastAsia="en-GB"/>
              </w:rPr>
            </w:pPr>
          </w:p>
          <w:p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eastAsia="Times New Roman" w:cs="Times New Roman"/>
                <w:color w:val="545454"/>
                <w:sz w:val="24"/>
                <w:szCs w:val="24"/>
                <w:lang w:val="en-GB" w:eastAsia="en-GB"/>
              </w:rPr>
              <w:t>Invigilating and grading projects, quizzes, and examinations.</w:t>
            </w:r>
          </w:p>
          <w:p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eastAsia="Times New Roman" w:cs="Times New Roman"/>
                <w:color w:val="545454"/>
                <w:sz w:val="24"/>
                <w:szCs w:val="24"/>
                <w:lang w:val="en-GB" w:eastAsia="en-GB"/>
              </w:rPr>
              <w:t>Tracked and communicated students' advancement throughout the course.</w:t>
            </w:r>
          </w:p>
          <w:p>
            <w:pPr>
              <w:pStyle w:val="3"/>
              <w:rPr>
                <w:rFonts w:hint="default"/>
                <w:lang w:val="en-GB"/>
              </w:rPr>
            </w:pPr>
          </w:p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2E75B5" w:themeColor="accent1" w:themeShade="BF" w:sz="4" w:space="0"/>
            <w:right w:val="none" w:color="auto" w:sz="0" w:space="0"/>
            <w:insideH w:val="single" w:color="2E75B5" w:themeColor="accent1" w:themeShade="BF" w:sz="4" w:space="0"/>
            <w:insideV w:val="none" w:color="auto" w:sz="0" w:space="0"/>
          </w:tblBorders>
          <w:tblCellMar>
            <w:top w:w="144" w:type="dxa"/>
            <w:left w:w="0" w:type="dxa"/>
            <w:bottom w:w="72" w:type="dxa"/>
            <w:right w:w="0" w:type="dxa"/>
          </w:tblCellMar>
        </w:tblPrEx>
        <w:tc>
          <w:tcPr>
            <w:tcW w:w="1915" w:type="dxa"/>
          </w:tcPr>
          <w:p>
            <w:pPr>
              <w:pStyle w:val="2"/>
            </w:pPr>
            <w:sdt>
              <w:sdtPr>
                <w:alias w:val="Education:"/>
                <w:tag w:val="Education:"/>
                <w:id w:val="-1343390206"/>
                <w:placeholder>
                  <w:docPart w:val="772D48F801474213BFF0BF07D1679300"/>
                </w:placeholder>
                <w:temporary/>
                <w:showingPlcHdr/>
                <w15:appearance w15:val="hidden"/>
              </w:sdtPr>
              <w:sdtContent>
                <w:r>
                  <w:t>Education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>
            <w:pPr>
              <w:pStyle w:val="3"/>
            </w:pPr>
            <w:r>
              <w:t>Covenant university —ogun state —Bsc. Computer Science</w:t>
            </w:r>
          </w:p>
          <w:p>
            <w:r>
              <w:t>2021 - Ongoing</w:t>
            </w:r>
          </w:p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2E75B5" w:themeColor="accent1" w:themeShade="BF" w:sz="4" w:space="0"/>
            <w:right w:val="none" w:color="auto" w:sz="0" w:space="0"/>
            <w:insideH w:val="single" w:color="2E75B5" w:themeColor="accent1" w:themeShade="BF" w:sz="4" w:space="0"/>
            <w:insideV w:val="none" w:color="auto" w:sz="0" w:space="0"/>
          </w:tblBorders>
          <w:tblCellMar>
            <w:top w:w="144" w:type="dxa"/>
            <w:left w:w="0" w:type="dxa"/>
            <w:bottom w:w="72" w:type="dxa"/>
            <w:right w:w="0" w:type="dxa"/>
          </w:tblCellMar>
        </w:tblPrEx>
        <w:tc>
          <w:tcPr>
            <w:tcW w:w="1915" w:type="dxa"/>
          </w:tcPr>
          <w:p>
            <w:pPr>
              <w:pStyle w:val="2"/>
              <w:rPr>
                <w:rFonts w:hint="defaul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rFonts w:hint="default"/>
                <w:lang w:val="en-GB"/>
              </w:rPr>
              <w:t>eference</w:t>
            </w:r>
          </w:p>
        </w:tc>
        <w:tc>
          <w:tcPr>
            <w:tcW w:w="7830" w:type="dxa"/>
            <w:tcMar>
              <w:left w:w="274" w:type="dxa"/>
            </w:tcMar>
          </w:tcPr>
          <w:p>
            <w:pPr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Mr. Folusho Ajayi  Exxon Mobile 08038193016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2E75B5" w:themeColor="accent1" w:themeShade="BF" w:sz="4" w:space="0"/>
            <w:right w:val="none" w:color="auto" w:sz="0" w:space="0"/>
            <w:insideH w:val="single" w:color="2E75B5" w:themeColor="accent1" w:themeShade="BF" w:sz="4" w:space="0"/>
            <w:insideV w:val="none" w:color="auto" w:sz="0" w:space="0"/>
          </w:tblBorders>
          <w:tblCellMar>
            <w:top w:w="144" w:type="dxa"/>
            <w:left w:w="0" w:type="dxa"/>
            <w:bottom w:w="72" w:type="dxa"/>
            <w:right w:w="0" w:type="dxa"/>
          </w:tblCellMar>
        </w:tblPrEx>
        <w:tc>
          <w:tcPr>
            <w:tcW w:w="1915" w:type="dxa"/>
          </w:tcPr>
          <w:p>
            <w:pPr>
              <w:pStyle w:val="2"/>
              <w:wordWrap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HOME ADDRESS </w:t>
            </w:r>
          </w:p>
        </w:tc>
        <w:tc>
          <w:tcPr>
            <w:tcW w:w="7830" w:type="dxa"/>
            <w:tcMar>
              <w:left w:w="274" w:type="dxa"/>
            </w:tcMar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4A Admiral Ayinla Way, Off Emma Abimbola Cole,Lekki Phase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2E75B5" w:themeColor="accent1" w:themeShade="BF" w:sz="4" w:space="0"/>
            <w:right w:val="none" w:color="auto" w:sz="0" w:space="0"/>
            <w:insideH w:val="single" w:color="2E75B5" w:themeColor="accent1" w:themeShade="BF" w:sz="4" w:space="0"/>
            <w:insideV w:val="none" w:color="auto" w:sz="0" w:space="0"/>
          </w:tblBorders>
          <w:tblCellMar>
            <w:top w:w="144" w:type="dxa"/>
            <w:left w:w="0" w:type="dxa"/>
            <w:bottom w:w="72" w:type="dxa"/>
            <w:right w:w="0" w:type="dxa"/>
          </w:tblCellMar>
        </w:tblPrEx>
        <w:tc>
          <w:tcPr>
            <w:tcW w:w="1915" w:type="dxa"/>
          </w:tcPr>
          <w:p>
            <w:pPr>
              <w:pStyle w:val="2"/>
              <w:wordWrap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EMAIL ADDRESS </w:t>
            </w:r>
          </w:p>
        </w:tc>
        <w:tc>
          <w:tcPr>
            <w:tcW w:w="7830" w:type="dxa"/>
            <w:tcMar>
              <w:left w:w="274" w:type="dxa"/>
            </w:tcMar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ijitumininu@gmail.com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2E75B5" w:themeColor="accent1" w:themeShade="BF" w:sz="4" w:space="0"/>
            <w:right w:val="none" w:color="auto" w:sz="0" w:space="0"/>
            <w:insideH w:val="single" w:color="2E75B5" w:themeColor="accent1" w:themeShade="BF" w:sz="4" w:space="0"/>
            <w:insideV w:val="none" w:color="auto" w:sz="0" w:space="0"/>
          </w:tblBorders>
          <w:tblCellMar>
            <w:top w:w="144" w:type="dxa"/>
            <w:left w:w="0" w:type="dxa"/>
            <w:bottom w:w="72" w:type="dxa"/>
            <w:right w:w="0" w:type="dxa"/>
          </w:tblCellMar>
        </w:tblPrEx>
        <w:tc>
          <w:tcPr>
            <w:tcW w:w="1915" w:type="dxa"/>
          </w:tcPr>
          <w:p>
            <w:pPr>
              <w:pStyle w:val="2"/>
              <w:wordWrap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PHOne       </w:t>
            </w:r>
          </w:p>
        </w:tc>
        <w:tc>
          <w:tcPr>
            <w:tcW w:w="7830" w:type="dxa"/>
            <w:tcMar>
              <w:left w:w="274" w:type="dxa"/>
            </w:tcMar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+2349016243761</w:t>
            </w:r>
          </w:p>
        </w:tc>
      </w:tr>
    </w:tbl>
    <w:p>
      <w:bookmarkStart w:id="0" w:name="_GoBack"/>
      <w:bookmarkEnd w:id="0"/>
    </w:p>
    <w:sectPr>
      <w:footerReference r:id="rId5" w:type="default"/>
      <w:pgSz w:w="12240" w:h="15840"/>
      <w:pgMar w:top="284" w:right="1080" w:bottom="1080" w:left="1080" w:header="720" w:footer="576" w:gutter="0"/>
      <w:pgNumType w:start="1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58"/>
      <w:tblW w:w="5000" w:type="pct"/>
      <w:tblDescription w:val="Footer layout table"/>
      <w:tblInd w:w="0" w:type="dxa"/>
      <w:tblBorders>
        <w:top w:val="single" w:color="2E75B5" w:themeColor="accent1" w:themeShade="BF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144" w:type="dxa"/>
        <w:left w:w="0" w:type="dxa"/>
        <w:bottom w:w="144" w:type="dxa"/>
        <w:right w:w="0" w:type="dxa"/>
      </w:tblCellMar>
    </w:tblPr>
    <w:tblGrid>
      <w:gridCol w:w="3240"/>
      <w:gridCol w:w="6840"/>
    </w:tblGrid>
    <w:tr>
      <w:tblPrEx>
        <w:tblBorders>
          <w:top w:val="single" w:color="2E75B5" w:themeColor="accent1" w:themeShade="BF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c>
        <w:tcPr>
          <w:tcW w:w="3240" w:type="dxa"/>
        </w:tcPr>
        <w:p>
          <w:pPr>
            <w:pStyle w:val="37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  <w:tc>
        <w:tcPr>
          <w:tcW w:w="6840" w:type="dxa"/>
        </w:tcPr>
        <w:p>
          <w:pPr>
            <w:pStyle w:val="260"/>
          </w:pPr>
          <w:sdt>
            <w:sdtPr>
              <w:alias w:val="Enter Your Name:"/>
              <w:tag w:val="Enter Your Name:"/>
              <w:id w:val="612712014"/>
              <w15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Content>
              <w:r>
                <w:t>tumininu ijimakinwa</w:t>
              </w:r>
            </w:sdtContent>
          </w:sdt>
        </w:p>
      </w:tc>
    </w:tr>
  </w:tbl>
  <w:p>
    <w:pPr>
      <w:pStyle w:val="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42DB0586"/>
    <w:multiLevelType w:val="multilevel"/>
    <w:tmpl w:val="42DB05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53"/>
    <w:rsid w:val="00004F39"/>
    <w:rsid w:val="000A0D31"/>
    <w:rsid w:val="000B4FE7"/>
    <w:rsid w:val="001E7033"/>
    <w:rsid w:val="001F2802"/>
    <w:rsid w:val="00222C53"/>
    <w:rsid w:val="0022794A"/>
    <w:rsid w:val="0028156A"/>
    <w:rsid w:val="002828A5"/>
    <w:rsid w:val="00293282"/>
    <w:rsid w:val="002B2EA8"/>
    <w:rsid w:val="002D4EE1"/>
    <w:rsid w:val="00306857"/>
    <w:rsid w:val="003341C4"/>
    <w:rsid w:val="00340376"/>
    <w:rsid w:val="003F47D0"/>
    <w:rsid w:val="00415C27"/>
    <w:rsid w:val="004363AC"/>
    <w:rsid w:val="004857EE"/>
    <w:rsid w:val="00486FF2"/>
    <w:rsid w:val="005258FE"/>
    <w:rsid w:val="00545EBD"/>
    <w:rsid w:val="006039A6"/>
    <w:rsid w:val="00681958"/>
    <w:rsid w:val="006E0C31"/>
    <w:rsid w:val="0076504D"/>
    <w:rsid w:val="00776552"/>
    <w:rsid w:val="007E3DA2"/>
    <w:rsid w:val="007E59B8"/>
    <w:rsid w:val="007F70C7"/>
    <w:rsid w:val="008362E3"/>
    <w:rsid w:val="00847604"/>
    <w:rsid w:val="008F11E2"/>
    <w:rsid w:val="00973159"/>
    <w:rsid w:val="0097602F"/>
    <w:rsid w:val="00986F49"/>
    <w:rsid w:val="009B4D16"/>
    <w:rsid w:val="009B5D1A"/>
    <w:rsid w:val="009C2979"/>
    <w:rsid w:val="009C4C2A"/>
    <w:rsid w:val="00A401F5"/>
    <w:rsid w:val="00A42251"/>
    <w:rsid w:val="00A71C6F"/>
    <w:rsid w:val="00AB3DA1"/>
    <w:rsid w:val="00AC5E68"/>
    <w:rsid w:val="00AF5F3D"/>
    <w:rsid w:val="00AF6711"/>
    <w:rsid w:val="00BD6544"/>
    <w:rsid w:val="00BF3396"/>
    <w:rsid w:val="00C379BF"/>
    <w:rsid w:val="00C5794C"/>
    <w:rsid w:val="00C70F03"/>
    <w:rsid w:val="00D62B96"/>
    <w:rsid w:val="00E22010"/>
    <w:rsid w:val="00E5345A"/>
    <w:rsid w:val="00EB452E"/>
    <w:rsid w:val="00FB32B3"/>
    <w:rsid w:val="00FB3F24"/>
    <w:rsid w:val="3C2E415A"/>
    <w:rsid w:val="4CF5337F"/>
    <w:rsid w:val="71F9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4" w:semiHidden="0" w:name="heading 1"/>
    <w:lsdException w:qFormat="1" w:uiPriority="4" w:semiHidden="0" w:name="heading 2"/>
    <w:lsdException w:qFormat="1" w:uiPriority="4" w:semiHidden="0" w:name="heading 3"/>
    <w:lsdException w:qFormat="1" w:uiPriority="4" w:name="heading 4"/>
    <w:lsdException w:qFormat="1" w:uiPriority="4" w:name="heading 5"/>
    <w:lsdException w:qFormat="1" w:uiPriority="4" w:name="heading 6"/>
    <w:lsdException w:qFormat="1" w:uiPriority="4" w:name="heading 7"/>
    <w:lsdException w:qFormat="1" w:uiPriority="4" w:name="heading 8"/>
    <w:lsdException w:qFormat="1" w:uiPriority="4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5" w:semiHidden="0" w:name="List Bullet"/>
    <w:lsdException w:qFormat="1" w:unhideWhenUsed="0" w:uiPriority="5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3" w:semiHidden="0" w:name="Title"/>
    <w:lsdException w:qFormat="1" w:uiPriority="8" w:name="Closing"/>
    <w:lsdException w:uiPriority="8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8" w:name="Salutation"/>
    <w:lsdException w:qFormat="1" w:uiPriority="8" w:name="Date"/>
    <w:lsdException w:uiPriority="99" w:name="Body Text First Indent"/>
    <w:lsdException w:qFormat="1" w:uiPriority="99" w:name="Body Text First Indent 2"/>
    <w:lsdException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uiPriority="99" w:name="Hyperlink"/>
    <w:lsdException w:qFormat="1" w:uiPriority="99" w:name="FollowedHyperlink"/>
    <w:lsdException w:qFormat="1" w:unhideWhenUsed="0" w:uiPriority="9" w:name="Strong"/>
    <w:lsdException w:qFormat="1" w:unhideWhenUsed="0" w:uiPriority="1" w:semiHidden="0" w:name="Emphasis"/>
    <w:lsdException w:qFormat="1" w:uiPriority="99" w:name="Document Map"/>
    <w:lsdException w:uiPriority="99" w:name="Plain Text"/>
    <w:lsdException w:qFormat="1"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iPriority="9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qFormat="1"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qFormat="1"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after="160" w:line="288" w:lineRule="auto"/>
    </w:pPr>
    <w:rPr>
      <w:rFonts w:asciiTheme="minorHAnsi" w:hAnsiTheme="minorHAnsi" w:eastAsiaTheme="minorEastAsia" w:cstheme="minorBidi"/>
      <w:color w:val="595959" w:themeColor="text1" w:themeTint="A6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qFormat/>
    <w:uiPriority w:val="4"/>
    <w:pPr>
      <w:spacing w:line="240" w:lineRule="auto"/>
      <w:contextualSpacing/>
      <w:jc w:val="right"/>
      <w:outlineLvl w:val="0"/>
    </w:pPr>
    <w:rPr>
      <w:rFonts w:asciiTheme="majorHAnsi" w:hAnsiTheme="majorHAnsi" w:eastAsiaTheme="majorEastAsia" w:cstheme="majorBidi"/>
      <w:caps/>
      <w:color w:val="1F4E79" w:themeColor="accent1" w:themeShade="80"/>
      <w:sz w:val="23"/>
      <w:szCs w:val="21"/>
    </w:rPr>
  </w:style>
  <w:style w:type="paragraph" w:styleId="3">
    <w:name w:val="heading 2"/>
    <w:basedOn w:val="1"/>
    <w:next w:val="1"/>
    <w:unhideWhenUsed/>
    <w:qFormat/>
    <w:uiPriority w:val="4"/>
    <w:pPr>
      <w:keepNext/>
      <w:keepLines/>
      <w:spacing w:line="240" w:lineRule="auto"/>
      <w:contextualSpacing/>
      <w:outlineLvl w:val="1"/>
    </w:pPr>
    <w:rPr>
      <w:rFonts w:asciiTheme="majorHAnsi" w:hAnsiTheme="majorHAnsi" w:eastAsiaTheme="majorEastAsia" w:cstheme="majorBidi"/>
      <w:b/>
      <w:bCs/>
      <w:cap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paragraph" w:styleId="4">
    <w:name w:val="heading 3"/>
    <w:basedOn w:val="1"/>
    <w:next w:val="1"/>
    <w:link w:val="251"/>
    <w:unhideWhenUsed/>
    <w:qFormat/>
    <w:uiPriority w:val="4"/>
    <w:pPr>
      <w:keepNext/>
      <w:keepLines/>
      <w:spacing w:after="40" w:line="240" w:lineRule="auto"/>
      <w:contextualSpacing/>
      <w:outlineLvl w:val="2"/>
    </w:pPr>
    <w:rPr>
      <w:rFonts w:asciiTheme="majorHAnsi" w:hAnsiTheme="majorHAnsi" w:eastAsiaTheme="majorEastAsia" w:cstheme="majorBidi"/>
      <w:bCs/>
      <w14:ligatures w14:val="standardContextual"/>
    </w:rPr>
  </w:style>
  <w:style w:type="paragraph" w:styleId="5">
    <w:name w:val="heading 4"/>
    <w:basedOn w:val="1"/>
    <w:next w:val="1"/>
    <w:link w:val="252"/>
    <w:semiHidden/>
    <w:unhideWhenUsed/>
    <w:qFormat/>
    <w:uiPriority w:val="4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1F4E79" w:themeColor="accent1" w:themeShade="80"/>
    </w:rPr>
  </w:style>
  <w:style w:type="paragraph" w:styleId="6">
    <w:name w:val="heading 5"/>
    <w:basedOn w:val="1"/>
    <w:next w:val="1"/>
    <w:link w:val="253"/>
    <w:semiHidden/>
    <w:unhideWhenUsed/>
    <w:qFormat/>
    <w:uiPriority w:val="4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7">
    <w:name w:val="heading 6"/>
    <w:basedOn w:val="1"/>
    <w:next w:val="1"/>
    <w:link w:val="254"/>
    <w:semiHidden/>
    <w:unhideWhenUsed/>
    <w:qFormat/>
    <w:uiPriority w:val="4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8">
    <w:name w:val="heading 7"/>
    <w:basedOn w:val="1"/>
    <w:next w:val="1"/>
    <w:link w:val="255"/>
    <w:semiHidden/>
    <w:unhideWhenUsed/>
    <w:qFormat/>
    <w:uiPriority w:val="4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56"/>
    <w:semiHidden/>
    <w:unhideWhenUsed/>
    <w:qFormat/>
    <w:uiPriority w:val="4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57"/>
    <w:semiHidden/>
    <w:unhideWhenUsed/>
    <w:qFormat/>
    <w:uiPriority w:val="4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2"/>
    <w:semiHidden/>
    <w:unhideWhenUsed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1F4E79" w:themeColor="accent1" w:themeShade="80" w:sz="2" w:space="10"/>
        <w:left w:val="single" w:color="1F4E79" w:themeColor="accent1" w:themeShade="80" w:sz="2" w:space="10"/>
        <w:bottom w:val="single" w:color="1F4E79" w:themeColor="accent1" w:themeShade="80" w:sz="2" w:space="10"/>
        <w:right w:val="single" w:color="1F4E79" w:themeColor="accent1" w:themeShade="80" w:sz="2" w:space="10"/>
      </w:pBdr>
      <w:ind w:left="1152" w:right="1152"/>
    </w:pPr>
    <w:rPr>
      <w:i/>
      <w:iCs/>
      <w:color w:val="1F4E79" w:themeColor="accent1" w:themeShade="80"/>
    </w:rPr>
  </w:style>
  <w:style w:type="paragraph" w:styleId="15">
    <w:name w:val="Body Text"/>
    <w:basedOn w:val="1"/>
    <w:link w:val="264"/>
    <w:semiHidden/>
    <w:unhideWhenUsed/>
    <w:qFormat/>
    <w:uiPriority w:val="99"/>
    <w:pPr>
      <w:spacing w:after="120"/>
    </w:pPr>
  </w:style>
  <w:style w:type="paragraph" w:styleId="16">
    <w:name w:val="Body Text 2"/>
    <w:basedOn w:val="1"/>
    <w:link w:val="265"/>
    <w:semiHidden/>
    <w:unhideWhenUsed/>
    <w:qFormat/>
    <w:uiPriority w:val="99"/>
    <w:pPr>
      <w:spacing w:after="120" w:line="480" w:lineRule="auto"/>
    </w:pPr>
  </w:style>
  <w:style w:type="paragraph" w:styleId="17">
    <w:name w:val="Body Text 3"/>
    <w:basedOn w:val="1"/>
    <w:link w:val="266"/>
    <w:semiHidden/>
    <w:unhideWhenUsed/>
    <w:qFormat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67"/>
    <w:semiHidden/>
    <w:unhideWhenUsed/>
    <w:uiPriority w:val="99"/>
    <w:pPr>
      <w:spacing w:after="160"/>
      <w:ind w:firstLine="360"/>
    </w:pPr>
  </w:style>
  <w:style w:type="paragraph" w:styleId="19">
    <w:name w:val="Body Text Indent"/>
    <w:basedOn w:val="1"/>
    <w:link w:val="268"/>
    <w:semiHidden/>
    <w:unhideWhenUsed/>
    <w:qFormat/>
    <w:uiPriority w:val="99"/>
    <w:pPr>
      <w:spacing w:after="120"/>
      <w:ind w:left="360"/>
    </w:pPr>
  </w:style>
  <w:style w:type="paragraph" w:styleId="20">
    <w:name w:val="Body Text First Indent 2"/>
    <w:basedOn w:val="19"/>
    <w:link w:val="269"/>
    <w:semiHidden/>
    <w:unhideWhenUsed/>
    <w:qFormat/>
    <w:uiPriority w:val="99"/>
    <w:pPr>
      <w:spacing w:after="160"/>
      <w:ind w:firstLine="360"/>
    </w:pPr>
  </w:style>
  <w:style w:type="paragraph" w:styleId="21">
    <w:name w:val="Body Text Indent 2"/>
    <w:basedOn w:val="1"/>
    <w:link w:val="270"/>
    <w:semiHidden/>
    <w:unhideWhenUsed/>
    <w:qFormat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71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73"/>
    <w:semiHidden/>
    <w:unhideWhenUsed/>
    <w:qFormat/>
    <w:uiPriority w:val="8"/>
    <w:pPr>
      <w:spacing w:after="0" w:line="240" w:lineRule="auto"/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74"/>
    <w:semiHidden/>
    <w:unhideWhenUsed/>
    <w:qFormat/>
    <w:uiPriority w:val="99"/>
    <w:pPr>
      <w:spacing w:line="240" w:lineRule="auto"/>
    </w:pPr>
    <w:rPr>
      <w:szCs w:val="20"/>
    </w:rPr>
  </w:style>
  <w:style w:type="paragraph" w:styleId="27">
    <w:name w:val="annotation subject"/>
    <w:basedOn w:val="26"/>
    <w:next w:val="26"/>
    <w:link w:val="275"/>
    <w:semiHidden/>
    <w:unhideWhenUsed/>
    <w:qFormat/>
    <w:uiPriority w:val="99"/>
    <w:rPr>
      <w:b/>
      <w:bCs/>
    </w:rPr>
  </w:style>
  <w:style w:type="paragraph" w:styleId="28">
    <w:name w:val="Date"/>
    <w:basedOn w:val="1"/>
    <w:next w:val="1"/>
    <w:link w:val="276"/>
    <w:semiHidden/>
    <w:unhideWhenUsed/>
    <w:qFormat/>
    <w:uiPriority w:val="8"/>
  </w:style>
  <w:style w:type="paragraph" w:styleId="29">
    <w:name w:val="Document Map"/>
    <w:basedOn w:val="1"/>
    <w:link w:val="277"/>
    <w:semiHidden/>
    <w:unhideWhenUsed/>
    <w:qFormat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30">
    <w:name w:val="E-mail Signature"/>
    <w:basedOn w:val="1"/>
    <w:link w:val="278"/>
    <w:semiHidden/>
    <w:unhideWhenUsed/>
    <w:qFormat/>
    <w:uiPriority w:val="99"/>
    <w:pPr>
      <w:spacing w:after="0" w:line="240" w:lineRule="auto"/>
    </w:pPr>
  </w:style>
  <w:style w:type="character" w:styleId="31">
    <w:name w:val="Emphasis"/>
    <w:basedOn w:val="11"/>
    <w:qFormat/>
    <w:uiPriority w:val="1"/>
    <w:rPr>
      <w:color w:val="1F4E79" w:themeColor="accent1" w:themeShade="80"/>
    </w:rPr>
  </w:style>
  <w:style w:type="character" w:styleId="32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33">
    <w:name w:val="endnote text"/>
    <w:basedOn w:val="1"/>
    <w:link w:val="279"/>
    <w:semiHidden/>
    <w:unhideWhenUsed/>
    <w:qFormat/>
    <w:uiPriority w:val="99"/>
    <w:pPr>
      <w:spacing w:after="0" w:line="240" w:lineRule="auto"/>
    </w:pPr>
    <w:rPr>
      <w:szCs w:val="20"/>
    </w:rPr>
  </w:style>
  <w:style w:type="paragraph" w:styleId="34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5">
    <w:name w:val="envelope return"/>
    <w:basedOn w:val="1"/>
    <w:semiHidden/>
    <w:unhideWhenUsed/>
    <w:qFormat/>
    <w:uiPriority w:val="99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36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37">
    <w:name w:val="footer"/>
    <w:basedOn w:val="1"/>
    <w:link w:val="249"/>
    <w:qFormat/>
    <w:uiPriority w:val="99"/>
    <w:pPr>
      <w:spacing w:after="0" w:line="240" w:lineRule="auto"/>
    </w:pPr>
  </w:style>
  <w:style w:type="character" w:styleId="38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9">
    <w:name w:val="footnote text"/>
    <w:basedOn w:val="1"/>
    <w:link w:val="280"/>
    <w:semiHidden/>
    <w:unhideWhenUsed/>
    <w:qFormat/>
    <w:uiPriority w:val="99"/>
    <w:pPr>
      <w:spacing w:after="0" w:line="240" w:lineRule="auto"/>
    </w:pPr>
    <w:rPr>
      <w:szCs w:val="20"/>
    </w:rPr>
  </w:style>
  <w:style w:type="paragraph" w:styleId="40">
    <w:name w:val="header"/>
    <w:basedOn w:val="1"/>
    <w:link w:val="261"/>
    <w:qFormat/>
    <w:uiPriority w:val="99"/>
    <w:pPr>
      <w:spacing w:after="0" w:line="240" w:lineRule="auto"/>
    </w:pPr>
  </w:style>
  <w:style w:type="character" w:styleId="41">
    <w:name w:val="HTML Acronym"/>
    <w:basedOn w:val="11"/>
    <w:semiHidden/>
    <w:unhideWhenUsed/>
    <w:uiPriority w:val="99"/>
  </w:style>
  <w:style w:type="paragraph" w:styleId="42">
    <w:name w:val="HTML Address"/>
    <w:basedOn w:val="1"/>
    <w:link w:val="330"/>
    <w:semiHidden/>
    <w:unhideWhenUsed/>
    <w:uiPriority w:val="99"/>
    <w:pPr>
      <w:spacing w:after="0" w:line="240" w:lineRule="auto"/>
    </w:pPr>
    <w:rPr>
      <w:i/>
      <w:iCs/>
    </w:rPr>
  </w:style>
  <w:style w:type="character" w:styleId="43">
    <w:name w:val="HTML Cite"/>
    <w:basedOn w:val="11"/>
    <w:semiHidden/>
    <w:unhideWhenUsed/>
    <w:uiPriority w:val="99"/>
    <w:rPr>
      <w:i/>
      <w:iCs/>
    </w:rPr>
  </w:style>
  <w:style w:type="character" w:styleId="44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5">
    <w:name w:val="HTML Definition"/>
    <w:basedOn w:val="11"/>
    <w:semiHidden/>
    <w:unhideWhenUsed/>
    <w:uiPriority w:val="99"/>
    <w:rPr>
      <w:i/>
      <w:iCs/>
    </w:rPr>
  </w:style>
  <w:style w:type="character" w:styleId="46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7">
    <w:name w:val="HTML Preformatted"/>
    <w:basedOn w:val="1"/>
    <w:link w:val="331"/>
    <w:semiHidden/>
    <w:unhideWhenUsed/>
    <w:uiPriority w:val="99"/>
    <w:pPr>
      <w:spacing w:after="0" w:line="240" w:lineRule="auto"/>
    </w:pPr>
    <w:rPr>
      <w:rFonts w:ascii="Consolas" w:hAnsi="Consolas"/>
      <w:szCs w:val="20"/>
    </w:rPr>
  </w:style>
  <w:style w:type="character" w:styleId="48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49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50">
    <w:name w:val="HTML Variable"/>
    <w:basedOn w:val="11"/>
    <w:semiHidden/>
    <w:unhideWhenUsed/>
    <w:uiPriority w:val="99"/>
    <w:rPr>
      <w:i/>
      <w:iCs/>
    </w:rPr>
  </w:style>
  <w:style w:type="character" w:styleId="51">
    <w:name w:val="Hyperlink"/>
    <w:basedOn w:val="11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2">
    <w:name w:val="index 1"/>
    <w:basedOn w:val="1"/>
    <w:next w:val="1"/>
    <w:semiHidden/>
    <w:unhideWhenUsed/>
    <w:uiPriority w:val="99"/>
    <w:pPr>
      <w:spacing w:after="0" w:line="240" w:lineRule="auto"/>
      <w:ind w:left="220" w:hanging="220"/>
    </w:pPr>
  </w:style>
  <w:style w:type="paragraph" w:styleId="53">
    <w:name w:val="index 2"/>
    <w:basedOn w:val="1"/>
    <w:next w:val="1"/>
    <w:semiHidden/>
    <w:unhideWhenUsed/>
    <w:uiPriority w:val="99"/>
    <w:pPr>
      <w:spacing w:after="0" w:line="240" w:lineRule="auto"/>
      <w:ind w:left="440" w:hanging="220"/>
    </w:pPr>
  </w:style>
  <w:style w:type="paragraph" w:styleId="54">
    <w:name w:val="index 3"/>
    <w:basedOn w:val="1"/>
    <w:next w:val="1"/>
    <w:semiHidden/>
    <w:unhideWhenUsed/>
    <w:uiPriority w:val="99"/>
    <w:pPr>
      <w:spacing w:after="0" w:line="240" w:lineRule="auto"/>
      <w:ind w:left="660" w:hanging="220"/>
    </w:pPr>
  </w:style>
  <w:style w:type="paragraph" w:styleId="55">
    <w:name w:val="index 4"/>
    <w:basedOn w:val="1"/>
    <w:next w:val="1"/>
    <w:semiHidden/>
    <w:unhideWhenUsed/>
    <w:uiPriority w:val="99"/>
    <w:pPr>
      <w:spacing w:after="0" w:line="240" w:lineRule="auto"/>
      <w:ind w:left="880" w:hanging="220"/>
    </w:pPr>
  </w:style>
  <w:style w:type="paragraph" w:styleId="56">
    <w:name w:val="index 5"/>
    <w:basedOn w:val="1"/>
    <w:next w:val="1"/>
    <w:semiHidden/>
    <w:unhideWhenUsed/>
    <w:uiPriority w:val="99"/>
    <w:pPr>
      <w:spacing w:after="0" w:line="240" w:lineRule="auto"/>
      <w:ind w:left="1100" w:hanging="220"/>
    </w:pPr>
  </w:style>
  <w:style w:type="paragraph" w:styleId="57">
    <w:name w:val="index 6"/>
    <w:basedOn w:val="1"/>
    <w:next w:val="1"/>
    <w:semiHidden/>
    <w:unhideWhenUsed/>
    <w:uiPriority w:val="99"/>
    <w:pPr>
      <w:spacing w:after="0" w:line="240" w:lineRule="auto"/>
      <w:ind w:left="1320" w:hanging="220"/>
    </w:pPr>
  </w:style>
  <w:style w:type="paragraph" w:styleId="58">
    <w:name w:val="index 7"/>
    <w:basedOn w:val="1"/>
    <w:next w:val="1"/>
    <w:semiHidden/>
    <w:unhideWhenUsed/>
    <w:uiPriority w:val="99"/>
    <w:pPr>
      <w:spacing w:after="0" w:line="240" w:lineRule="auto"/>
      <w:ind w:left="1540" w:hanging="220"/>
    </w:pPr>
  </w:style>
  <w:style w:type="paragraph" w:styleId="59">
    <w:name w:val="index 8"/>
    <w:basedOn w:val="1"/>
    <w:next w:val="1"/>
    <w:semiHidden/>
    <w:unhideWhenUsed/>
    <w:uiPriority w:val="99"/>
    <w:pPr>
      <w:spacing w:after="0" w:line="240" w:lineRule="auto"/>
      <w:ind w:left="1760" w:hanging="220"/>
    </w:pPr>
  </w:style>
  <w:style w:type="paragraph" w:styleId="60">
    <w:name w:val="index 9"/>
    <w:basedOn w:val="1"/>
    <w:next w:val="1"/>
    <w:semiHidden/>
    <w:unhideWhenUsed/>
    <w:uiPriority w:val="99"/>
    <w:pPr>
      <w:spacing w:after="0" w:line="240" w:lineRule="auto"/>
      <w:ind w:left="1980" w:hanging="220"/>
    </w:pPr>
  </w:style>
  <w:style w:type="paragraph" w:styleId="61">
    <w:name w:val="index heading"/>
    <w:basedOn w:val="1"/>
    <w:next w:val="52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2">
    <w:name w:val="line number"/>
    <w:basedOn w:val="11"/>
    <w:semiHidden/>
    <w:unhideWhenUsed/>
    <w:uiPriority w:val="99"/>
  </w:style>
  <w:style w:type="paragraph" w:styleId="63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4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5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6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7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8">
    <w:name w:val="List Bullet"/>
    <w:basedOn w:val="1"/>
    <w:qFormat/>
    <w:uiPriority w:val="5"/>
    <w:pPr>
      <w:numPr>
        <w:ilvl w:val="0"/>
        <w:numId w:val="1"/>
      </w:numPr>
      <w:contextualSpacing/>
    </w:pPr>
  </w:style>
  <w:style w:type="paragraph" w:styleId="69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70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1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2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3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4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5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6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77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8">
    <w:name w:val="List Number"/>
    <w:basedOn w:val="1"/>
    <w:qFormat/>
    <w:uiPriority w:val="5"/>
    <w:pPr>
      <w:numPr>
        <w:ilvl w:val="0"/>
        <w:numId w:val="6"/>
      </w:numPr>
      <w:contextualSpacing/>
    </w:pPr>
  </w:style>
  <w:style w:type="paragraph" w:styleId="79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80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1">
    <w:name w:val="List Number 4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2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83">
    <w:name w:val="macro"/>
    <w:link w:val="386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8" w:lineRule="auto"/>
    </w:pPr>
    <w:rPr>
      <w:rFonts w:ascii="Consolas" w:hAnsi="Consolas" w:eastAsiaTheme="minorEastAsia" w:cstheme="minorBidi"/>
      <w:color w:val="595959" w:themeColor="text1" w:themeTint="A6"/>
      <w:sz w:val="22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4">
    <w:name w:val="Message Header"/>
    <w:basedOn w:val="1"/>
    <w:link w:val="387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5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6">
    <w:name w:val="Normal Indent"/>
    <w:basedOn w:val="1"/>
    <w:semiHidden/>
    <w:unhideWhenUsed/>
    <w:uiPriority w:val="99"/>
    <w:pPr>
      <w:ind w:left="720"/>
    </w:pPr>
  </w:style>
  <w:style w:type="paragraph" w:styleId="87">
    <w:name w:val="Note Heading"/>
    <w:basedOn w:val="1"/>
    <w:next w:val="1"/>
    <w:link w:val="389"/>
    <w:semiHidden/>
    <w:unhideWhenUsed/>
    <w:uiPriority w:val="99"/>
    <w:pPr>
      <w:spacing w:after="0" w:line="240" w:lineRule="auto"/>
    </w:pPr>
  </w:style>
  <w:style w:type="character" w:styleId="88">
    <w:name w:val="page number"/>
    <w:basedOn w:val="11"/>
    <w:semiHidden/>
    <w:unhideWhenUsed/>
    <w:uiPriority w:val="99"/>
  </w:style>
  <w:style w:type="paragraph" w:styleId="89">
    <w:name w:val="Plain Text"/>
    <w:basedOn w:val="1"/>
    <w:link w:val="395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90">
    <w:name w:val="Salutation"/>
    <w:basedOn w:val="1"/>
    <w:next w:val="1"/>
    <w:link w:val="398"/>
    <w:semiHidden/>
    <w:unhideWhenUsed/>
    <w:uiPriority w:val="8"/>
  </w:style>
  <w:style w:type="paragraph" w:styleId="91">
    <w:name w:val="Signature"/>
    <w:basedOn w:val="1"/>
    <w:link w:val="399"/>
    <w:semiHidden/>
    <w:unhideWhenUsed/>
    <w:uiPriority w:val="8"/>
    <w:pPr>
      <w:spacing w:after="0" w:line="240" w:lineRule="auto"/>
      <w:ind w:left="4320"/>
    </w:pPr>
  </w:style>
  <w:style w:type="character" w:styleId="92">
    <w:name w:val="Strong"/>
    <w:basedOn w:val="11"/>
    <w:semiHidden/>
    <w:qFormat/>
    <w:uiPriority w:val="9"/>
    <w:rPr>
      <w:b/>
      <w:bCs/>
    </w:rPr>
  </w:style>
  <w:style w:type="paragraph" w:styleId="93">
    <w:name w:val="Subtitle"/>
    <w:basedOn w:val="1"/>
    <w:next w:val="1"/>
    <w:link w:val="400"/>
    <w:semiHidden/>
    <w:unhideWhenUsed/>
    <w:qFormat/>
    <w:uiPriority w:val="11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4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semiHidden/>
    <w:unhideWhenUsed/>
    <w:uiPriority w:val="99"/>
    <w:pPr>
      <w:spacing w:after="0"/>
      <w:ind w:left="220" w:hanging="220"/>
    </w:pPr>
  </w:style>
  <w:style w:type="paragraph" w:styleId="129">
    <w:name w:val="table of figures"/>
    <w:basedOn w:val="1"/>
    <w:next w:val="1"/>
    <w:semiHidden/>
    <w:unhideWhenUsed/>
    <w:uiPriority w:val="99"/>
    <w:pPr>
      <w:spacing w:after="0"/>
    </w:pPr>
  </w:style>
  <w:style w:type="table" w:styleId="130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link w:val="404"/>
    <w:qFormat/>
    <w:uiPriority w:val="3"/>
    <w:pPr>
      <w:pBdr>
        <w:top w:val="single" w:color="2E75B5" w:themeColor="accent1" w:themeShade="BF" w:sz="4" w:space="6"/>
        <w:left w:val="single" w:color="2E75B5" w:themeColor="accent1" w:themeShade="BF" w:sz="4" w:space="6"/>
        <w:bottom w:val="single" w:color="2E75B5" w:themeColor="accent1" w:themeShade="BF" w:sz="4" w:space="4"/>
        <w:right w:val="single" w:color="2E75B5" w:themeColor="accent1" w:themeShade="BF" w:sz="4" w:space="6"/>
      </w:pBdr>
      <w:shd w:val="clear" w:color="auto" w:fill="2E75B5" w:themeFill="accent1" w:themeFillShade="BF"/>
      <w:spacing w:before="240"/>
      <w:ind w:left="144" w:right="144"/>
      <w:contextualSpacing/>
    </w:pPr>
    <w:rPr>
      <w:rFonts w:asciiTheme="majorHAnsi" w:hAnsiTheme="majorHAnsi" w:eastAsiaTheme="majorEastAsia" w:cstheme="majorBidi"/>
      <w:caps/>
      <w:color w:val="FFFFFF" w:themeColor="background1"/>
      <w:kern w:val="28"/>
      <w:sz w:val="32"/>
      <w:szCs w:val="56"/>
      <w14:textFill>
        <w14:solidFill>
          <w14:schemeClr w14:val="bg1"/>
        </w14:solidFill>
      </w14:textFill>
    </w:rPr>
  </w:style>
  <w:style w:type="paragraph" w:styleId="141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2">
    <w:name w:val="toc 1"/>
    <w:basedOn w:val="1"/>
    <w:next w:val="1"/>
    <w:semiHidden/>
    <w:unhideWhenUsed/>
    <w:uiPriority w:val="39"/>
    <w:pPr>
      <w:spacing w:after="100"/>
    </w:pPr>
  </w:style>
  <w:style w:type="paragraph" w:styleId="143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4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5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6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7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8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9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50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51">
    <w:name w:val="Light Shading"/>
    <w:basedOn w:val="12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2"/>
    <w:semiHidden/>
    <w:unhideWhenUsed/>
    <w:uiPriority w:val="60"/>
    <w:pPr>
      <w:spacing w:after="0" w:line="240" w:lineRule="auto"/>
    </w:pPr>
    <w:rPr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53">
    <w:name w:val="Light Shading Accent 2"/>
    <w:basedOn w:val="12"/>
    <w:semiHidden/>
    <w:unhideWhenUsed/>
    <w:uiPriority w:val="60"/>
    <w:pPr>
      <w:spacing w:after="0" w:line="240" w:lineRule="auto"/>
    </w:pPr>
    <w:rPr>
      <w:color w:val="C55A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table" w:styleId="154">
    <w:name w:val="Light Shading Accent 3"/>
    <w:basedOn w:val="12"/>
    <w:semiHidden/>
    <w:unhideWhenUsed/>
    <w:uiPriority w:val="60"/>
    <w:pPr>
      <w:spacing w:after="0" w:line="240" w:lineRule="auto"/>
    </w:pPr>
    <w:rPr>
      <w:color w:val="7C7C7C" w:themeColor="accent3" w:themeShade="BF"/>
    </w:rPr>
    <w:tblPr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55">
    <w:name w:val="Light Shading Accent 4"/>
    <w:basedOn w:val="12"/>
    <w:semiHidden/>
    <w:unhideWhenUsed/>
    <w:uiPriority w:val="60"/>
    <w:pPr>
      <w:spacing w:after="0" w:line="240" w:lineRule="auto"/>
    </w:pPr>
    <w:rPr>
      <w:color w:val="BF9000" w:themeColor="accent4" w:themeShade="BF"/>
    </w:rPr>
    <w:tblPr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</w:style>
  <w:style w:type="table" w:styleId="156">
    <w:name w:val="Light Shading Accent 5"/>
    <w:basedOn w:val="12"/>
    <w:semiHidden/>
    <w:unhideWhenUsed/>
    <w:uiPriority w:val="60"/>
    <w:pPr>
      <w:spacing w:after="0" w:line="240" w:lineRule="auto"/>
    </w:pPr>
    <w:rPr>
      <w:color w:val="2F5597" w:themeColor="accent5" w:themeShade="BF"/>
    </w:rPr>
    <w:tblPr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5" w:sz="8" w:space="0"/>
          <w:left w:val="nil"/>
          <w:bottom w:val="single" w:color="4472C4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</w:style>
  <w:style w:type="table" w:styleId="157">
    <w:name w:val="Light Shading Accent 6"/>
    <w:basedOn w:val="12"/>
    <w:semiHidden/>
    <w:unhideWhenUsed/>
    <w:uiPriority w:val="60"/>
    <w:pPr>
      <w:spacing w:after="0" w:line="240" w:lineRule="auto"/>
    </w:pPr>
    <w:rPr>
      <w:color w:val="548235" w:themeColor="accent6" w:themeShade="BF"/>
    </w:rPr>
    <w:tblPr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158">
    <w:name w:val="Light List"/>
    <w:basedOn w:val="12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2"/>
    <w:semiHidden/>
    <w:unhideWhenUsed/>
    <w:uiPriority w:val="61"/>
    <w:pPr>
      <w:spacing w:after="0" w:line="240" w:lineRule="auto"/>
    </w:p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160">
    <w:name w:val="Light List Accent 2"/>
    <w:basedOn w:val="12"/>
    <w:semiHidden/>
    <w:unhideWhenUsed/>
    <w:uiPriority w:val="61"/>
    <w:pPr>
      <w:spacing w:after="0" w:line="240" w:lineRule="auto"/>
    </w:pPr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161">
    <w:name w:val="Light List Accent 3"/>
    <w:basedOn w:val="12"/>
    <w:semiHidden/>
    <w:unhideWhenUsed/>
    <w:uiPriority w:val="61"/>
    <w:pPr>
      <w:spacing w:after="0" w:line="240" w:lineRule="auto"/>
    </w:p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162">
    <w:name w:val="Light List Accent 4"/>
    <w:basedOn w:val="12"/>
    <w:semiHidden/>
    <w:unhideWhenUsed/>
    <w:uiPriority w:val="61"/>
    <w:pPr>
      <w:spacing w:after="0" w:line="240" w:lineRule="auto"/>
    </w:p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163">
    <w:name w:val="Light List Accent 5"/>
    <w:basedOn w:val="12"/>
    <w:semiHidden/>
    <w:unhideWhenUsed/>
    <w:uiPriority w:val="61"/>
    <w:pPr>
      <w:spacing w:after="0" w:line="240" w:lineRule="auto"/>
    </w:pPr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164">
    <w:name w:val="Light List Accent 6"/>
    <w:basedOn w:val="12"/>
    <w:semiHidden/>
    <w:unhideWhenUsed/>
    <w:uiPriority w:val="61"/>
    <w:pPr>
      <w:spacing w:after="0" w:line="240" w:lineRule="auto"/>
    </w:p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165">
    <w:name w:val="Light Grid"/>
    <w:basedOn w:val="12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2"/>
    <w:semiHidden/>
    <w:unhideWhenUsed/>
    <w:uiPriority w:val="62"/>
    <w:pPr>
      <w:spacing w:after="0" w:line="240" w:lineRule="auto"/>
    </w:p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2"/>
    <w:semiHidden/>
    <w:unhideWhenUsed/>
    <w:uiPriority w:val="62"/>
    <w:pPr>
      <w:spacing w:after="0" w:line="240" w:lineRule="auto"/>
    </w:pPr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sz="8" w:space="0"/>
        </w:tcBorders>
        <w:shd w:val="clear" w:color="auto" w:fill="FADECC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2"/>
    <w:semiHidden/>
    <w:unhideWhenUsed/>
    <w:uiPriority w:val="62"/>
    <w:pPr>
      <w:spacing w:after="0" w:line="240" w:lineRule="auto"/>
    </w:p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2"/>
    <w:semiHidden/>
    <w:unhideWhenUsed/>
    <w:uiPriority w:val="62"/>
    <w:pPr>
      <w:spacing w:after="0" w:line="240" w:lineRule="auto"/>
    </w:p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sz="8" w:space="0"/>
        </w:tcBorders>
        <w:shd w:val="clear" w:color="auto" w:fill="FFEFBF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2"/>
    <w:semiHidden/>
    <w:unhideWhenUsed/>
    <w:uiPriority w:val="62"/>
    <w:pPr>
      <w:spacing w:after="0" w:line="240" w:lineRule="auto"/>
    </w:pPr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1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  <w:shd w:val="clear" w:color="auto" w:fill="D0DCF0" w:themeFill="accent5" w:themeFillTint="3F"/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  <w:shd w:val="clear" w:color="auto" w:fill="D0DCF0" w:themeFill="accent5" w:themeFillTint="3F"/>
      </w:tcPr>
    </w:tblStylePr>
    <w:tblStylePr w:type="band2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2"/>
    <w:semiHidden/>
    <w:unhideWhenUsed/>
    <w:uiPriority w:val="62"/>
    <w:pPr>
      <w:spacing w:after="0" w:line="240" w:lineRule="auto"/>
    </w:p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2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semiHidden/>
    <w:unhideWhenUsed/>
    <w:uiPriority w:val="63"/>
    <w:pPr>
      <w:spacing w:after="0" w:line="240" w:lineRule="auto"/>
    </w:pPr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84B4DF" w:themeColor="accent1" w:themeTint="BF" w:sz="8" w:space="0"/>
          <w:left w:val="single" w:color="84B4DF" w:themeColor="accent1" w:themeTint="BF" w:sz="8" w:space="0"/>
          <w:bottom w:val="single" w:color="84B4DF" w:themeColor="accent1" w:themeTint="BF" w:sz="8" w:space="0"/>
          <w:right w:val="single" w:color="84B4DF" w:themeColor="accent1" w:themeTint="BF" w:sz="8" w:space="0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4DF" w:themeColor="accent1" w:themeTint="BF" w:sz="6" w:space="0"/>
          <w:left w:val="single" w:color="84B4DF" w:themeColor="accent1" w:themeTint="BF" w:sz="8" w:space="0"/>
          <w:bottom w:val="single" w:color="84B4DF" w:themeColor="accent1" w:themeTint="BF" w:sz="8" w:space="0"/>
          <w:right w:val="single" w:color="84B4D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semiHidden/>
    <w:unhideWhenUsed/>
    <w:uiPriority w:val="63"/>
    <w:pPr>
      <w:spacing w:after="0" w:line="240" w:lineRule="auto"/>
    </w:pPr>
    <w:tblPr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19D64" w:themeColor="accent2" w:themeTint="BF" w:sz="8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themeTint="BF" w:sz="6" w:space="0"/>
          <w:left w:val="single" w:color="F19D64" w:themeColor="accent2" w:themeTint="BF" w:sz="8" w:space="0"/>
          <w:bottom w:val="single" w:color="F19D64" w:themeColor="accent2" w:themeTint="BF" w:sz="8" w:space="0"/>
          <w:right w:val="single" w:color="F19D64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semiHidden/>
    <w:unhideWhenUsed/>
    <w:uiPriority w:val="63"/>
    <w:pPr>
      <w:spacing w:after="0" w:line="240" w:lineRule="auto"/>
    </w:pPr>
    <w:tblPr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BBBBB" w:themeColor="accent3" w:themeTint="BF" w:sz="8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themeTint="BF" w:sz="6" w:space="0"/>
          <w:left w:val="single" w:color="BBBBBB" w:themeColor="accent3" w:themeTint="BF" w:sz="8" w:space="0"/>
          <w:bottom w:val="single" w:color="BBBBBB" w:themeColor="accent3" w:themeTint="BF" w:sz="8" w:space="0"/>
          <w:right w:val="single" w:color="BBBBB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semiHidden/>
    <w:unhideWhenUsed/>
    <w:uiPriority w:val="63"/>
    <w:pPr>
      <w:spacing w:after="0" w:line="240" w:lineRule="auto"/>
    </w:pPr>
    <w:tblPr>
      <w:tblBorders>
        <w:top w:val="single" w:color="FFCF3F" w:themeColor="accent4" w:themeTint="BF" w:sz="8" w:space="0"/>
        <w:left w:val="single" w:color="FFCF3F" w:themeColor="accent4" w:themeTint="BF" w:sz="8" w:space="0"/>
        <w:bottom w:val="single" w:color="FFCF3F" w:themeColor="accent4" w:themeTint="BF" w:sz="8" w:space="0"/>
        <w:right w:val="single" w:color="FFCF3F" w:themeColor="accent4" w:themeTint="BF" w:sz="8" w:space="0"/>
        <w:insideH w:val="single" w:color="FFCF3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CF3F" w:themeColor="accent4" w:themeTint="BF" w:sz="8" w:space="0"/>
          <w:left w:val="single" w:color="FFCF3F" w:themeColor="accent4" w:themeTint="BF" w:sz="8" w:space="0"/>
          <w:bottom w:val="single" w:color="FFCF3F" w:themeColor="accent4" w:themeTint="BF" w:sz="8" w:space="0"/>
          <w:right w:val="single" w:color="FFCF3F" w:themeColor="accent4" w:themeTint="BF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3F" w:themeColor="accent4" w:themeTint="BF" w:sz="6" w:space="0"/>
          <w:left w:val="single" w:color="FFCF3F" w:themeColor="accent4" w:themeTint="BF" w:sz="8" w:space="0"/>
          <w:bottom w:val="single" w:color="FFCF3F" w:themeColor="accent4" w:themeTint="BF" w:sz="8" w:space="0"/>
          <w:right w:val="single" w:color="FFCF3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semiHidden/>
    <w:unhideWhenUsed/>
    <w:uiPriority w:val="63"/>
    <w:pPr>
      <w:spacing w:after="0" w:line="240" w:lineRule="auto"/>
    </w:pPr>
    <w:tblPr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295D2" w:themeColor="accent5" w:themeTint="BF" w:sz="8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5" w:themeTint="BF" w:sz="6" w:space="0"/>
          <w:left w:val="single" w:color="7295D2" w:themeColor="accent5" w:themeTint="BF" w:sz="8" w:space="0"/>
          <w:bottom w:val="single" w:color="7295D2" w:themeColor="accent5" w:themeTint="BF" w:sz="8" w:space="0"/>
          <w:right w:val="single" w:color="7295D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C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C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semiHidden/>
    <w:unhideWhenUsed/>
    <w:uiPriority w:val="63"/>
    <w:pPr>
      <w:spacing w:after="0" w:line="240" w:lineRule="auto"/>
    </w:pPr>
    <w:tblPr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3C571" w:themeColor="accent6" w:themeTint="BF" w:sz="8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themeTint="BF" w:sz="6" w:space="0"/>
          <w:left w:val="single" w:color="93C571" w:themeColor="accent6" w:themeTint="BF" w:sz="8" w:space="0"/>
          <w:bottom w:val="single" w:color="93C571" w:themeColor="accent6" w:themeTint="BF" w:sz="8" w:space="0"/>
          <w:right w:val="single" w:color="93C57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bottom w:val="single" w:color="5B9B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1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B9BD5" w:themeColor="accent1" w:sz="8" w:space="0"/>
          <w:bottom w:val="single" w:color="5B9BD5" w:themeColor="accent1" w:sz="8" w:space="0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88">
    <w:name w:val="Medium List 1 Accent 2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C" w:themeFill="accent2" w:themeFillTint="3F"/>
      </w:tcPr>
    </w:tblStylePr>
    <w:tblStylePr w:type="band1Horz">
      <w:tblPr/>
      <w:tcPr>
        <w:shd w:val="clear" w:color="auto" w:fill="FADECC" w:themeFill="accent2" w:themeFillTint="3F"/>
      </w:tcPr>
    </w:tblStylePr>
  </w:style>
  <w:style w:type="table" w:styleId="189">
    <w:name w:val="Medium List 1 Accent 3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90">
    <w:name w:val="Medium List 1 Accent 4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BF" w:themeFill="accent4" w:themeFillTint="3F"/>
      </w:tcPr>
    </w:tblStylePr>
    <w:tblStylePr w:type="band1Horz">
      <w:tblPr/>
      <w:tcPr>
        <w:shd w:val="clear" w:color="auto" w:fill="FFEFBF" w:themeFill="accent4" w:themeFillTint="3F"/>
      </w:tcPr>
    </w:tblStylePr>
  </w:style>
  <w:style w:type="table" w:styleId="191">
    <w:name w:val="Medium List 1 Accent 5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472C4" w:themeColor="accent5" w:sz="8" w:space="0"/>
        <w:bottom w:val="single" w:color="4472C4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5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472C4" w:themeColor="accent5" w:sz="8" w:space="0"/>
          <w:bottom w:val="single" w:color="4472C4" w:themeColor="accent5" w:sz="8" w:space="0"/>
        </w:tcBorders>
      </w:tcPr>
    </w:tblStylePr>
    <w:tblStylePr w:type="band1Vert">
      <w:tblPr/>
      <w:tcPr>
        <w:shd w:val="clear" w:color="auto" w:fill="D0DCF0" w:themeFill="accent5" w:themeFillTint="3F"/>
      </w:tcPr>
    </w:tblStylePr>
    <w:tblStylePr w:type="band1Horz">
      <w:tblPr/>
      <w:tcPr>
        <w:shd w:val="clear" w:color="auto" w:fill="D0DCF0" w:themeFill="accent5" w:themeFillTint="3F"/>
      </w:tcPr>
    </w:tblStylePr>
  </w:style>
  <w:style w:type="table" w:styleId="192">
    <w:name w:val="Medium List 1 Accent 6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  <w14:textFill>
          <w14:solidFill>
            <w14:schemeClr w14:val="tx2"/>
          </w14:solidFill>
        </w14:textFill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193">
    <w:name w:val="Medium Lis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B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C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semiHidden/>
    <w:unhideWhenUsed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2"/>
    <w:semiHidden/>
    <w:unhideWhenUsed/>
    <w:uiPriority w:val="67"/>
    <w:pPr>
      <w:spacing w:after="0" w:line="240" w:lineRule="auto"/>
    </w:pPr>
    <w:tblPr>
      <w:tblBorders>
        <w:top w:val="single" w:color="84B4DF" w:themeColor="accent1" w:themeTint="BF" w:sz="8" w:space="0"/>
        <w:left w:val="single" w:color="84B4DF" w:themeColor="accent1" w:themeTint="BF" w:sz="8" w:space="0"/>
        <w:bottom w:val="single" w:color="84B4DF" w:themeColor="accent1" w:themeTint="BF" w:sz="8" w:space="0"/>
        <w:right w:val="single" w:color="84B4DF" w:themeColor="accent1" w:themeTint="BF" w:sz="8" w:space="0"/>
        <w:insideH w:val="single" w:color="84B4DF" w:themeColor="accent1" w:themeTint="BF" w:sz="8" w:space="0"/>
        <w:insideV w:val="single" w:color="84B4DF" w:themeColor="accent1" w:themeTint="BF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4B4D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DEA" w:themeFill="accent1" w:themeFillTint="7F"/>
      </w:tcPr>
    </w:tblStylePr>
    <w:tblStylePr w:type="band1Horz">
      <w:tblPr/>
      <w:tcPr>
        <w:shd w:val="clear" w:color="auto" w:fill="ADCDEA" w:themeFill="accent1" w:themeFillTint="7F"/>
      </w:tcPr>
    </w:tblStylePr>
  </w:style>
  <w:style w:type="table" w:styleId="202">
    <w:name w:val="Medium Grid 1 Accent 2"/>
    <w:basedOn w:val="12"/>
    <w:semiHidden/>
    <w:unhideWhenUsed/>
    <w:uiPriority w:val="67"/>
    <w:pPr>
      <w:spacing w:after="0" w:line="240" w:lineRule="auto"/>
    </w:pPr>
    <w:tblPr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203">
    <w:name w:val="Medium Grid 1 Accent 3"/>
    <w:basedOn w:val="12"/>
    <w:semiHidden/>
    <w:unhideWhenUsed/>
    <w:uiPriority w:val="67"/>
    <w:pPr>
      <w:spacing w:after="0" w:line="240" w:lineRule="auto"/>
    </w:pPr>
    <w:tblPr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204">
    <w:name w:val="Medium Grid 1 Accent 4"/>
    <w:basedOn w:val="12"/>
    <w:semiHidden/>
    <w:unhideWhenUsed/>
    <w:uiPriority w:val="67"/>
    <w:pPr>
      <w:spacing w:after="0" w:line="240" w:lineRule="auto"/>
    </w:pPr>
    <w:tblPr>
      <w:tblBorders>
        <w:top w:val="single" w:color="FFCF3F" w:themeColor="accent4" w:themeTint="BF" w:sz="8" w:space="0"/>
        <w:left w:val="single" w:color="FFCF3F" w:themeColor="accent4" w:themeTint="BF" w:sz="8" w:space="0"/>
        <w:bottom w:val="single" w:color="FFCF3F" w:themeColor="accent4" w:themeTint="BF" w:sz="8" w:space="0"/>
        <w:right w:val="single" w:color="FFCF3F" w:themeColor="accent4" w:themeTint="BF" w:sz="8" w:space="0"/>
        <w:insideH w:val="single" w:color="FFCF3F" w:themeColor="accent4" w:themeTint="BF" w:sz="8" w:space="0"/>
        <w:insideV w:val="single" w:color="FFCF3F" w:themeColor="accent4" w:themeTint="BF" w:sz="8" w:space="0"/>
      </w:tblBorders>
    </w:tblPr>
    <w:tcPr>
      <w:shd w:val="clear" w:color="auto" w:fill="FFEF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CF3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205">
    <w:name w:val="Medium Grid 1 Accent 5"/>
    <w:basedOn w:val="12"/>
    <w:semiHidden/>
    <w:unhideWhenUsed/>
    <w:uiPriority w:val="67"/>
    <w:pPr>
      <w:spacing w:after="0" w:line="240" w:lineRule="auto"/>
    </w:pPr>
    <w:tblPr>
      <w:tblBorders>
        <w:top w:val="single" w:color="7295D2" w:themeColor="accent5" w:themeTint="BF" w:sz="8" w:space="0"/>
        <w:left w:val="single" w:color="7295D2" w:themeColor="accent5" w:themeTint="BF" w:sz="8" w:space="0"/>
        <w:bottom w:val="single" w:color="7295D2" w:themeColor="accent5" w:themeTint="BF" w:sz="8" w:space="0"/>
        <w:right w:val="single" w:color="7295D2" w:themeColor="accent5" w:themeTint="BF" w:sz="8" w:space="0"/>
        <w:insideH w:val="single" w:color="7295D2" w:themeColor="accent5" w:themeTint="BF" w:sz="8" w:space="0"/>
        <w:insideV w:val="single" w:color="7295D2" w:themeColor="accent5" w:themeTint="BF" w:sz="8" w:space="0"/>
      </w:tblBorders>
    </w:tblPr>
    <w:tcPr>
      <w:shd w:val="clear" w:color="auto" w:fill="D0DC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295D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206">
    <w:name w:val="Medium Grid 1 Accent 6"/>
    <w:basedOn w:val="12"/>
    <w:semiHidden/>
    <w:unhideWhenUsed/>
    <w:uiPriority w:val="67"/>
    <w:pPr>
      <w:spacing w:after="0" w:line="240" w:lineRule="auto"/>
    </w:pPr>
    <w:tblPr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3C57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1" w:themeFill="accent6" w:themeFillTint="7F"/>
      </w:tcPr>
    </w:tblStylePr>
    <w:tblStylePr w:type="band1Horz">
      <w:tblPr/>
      <w:tcPr>
        <w:shd w:val="clear" w:color="auto" w:fill="B7D8A1" w:themeFill="accent6" w:themeFillTint="7F"/>
      </w:tcPr>
    </w:tblStylePr>
  </w:style>
  <w:style w:type="table" w:styleId="207">
    <w:name w:val="Medium Grid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1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EF5FA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DEA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DCD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C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3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4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BF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F8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C" w:themeFill="accent4" w:themeFillTint="33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DF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5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  <w:insideH w:val="single" w:color="4472C4" w:themeColor="accent5" w:sz="8" w:space="0"/>
        <w:insideV w:val="single" w:color="4472C4" w:themeColor="accent5" w:sz="8" w:space="0"/>
      </w:tblBorders>
    </w:tblPr>
    <w:tcPr>
      <w:shd w:val="clear" w:color="auto" w:fill="D0DC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2 Accent 6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1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7D8A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4">
    <w:name w:val="Medium Grid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DE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DCDEA" w:themeFill="accent1" w:themeFillTint="7F"/>
      </w:tcPr>
    </w:tblStylePr>
  </w:style>
  <w:style w:type="table" w:styleId="216">
    <w:name w:val="Medium Grid 3 Accent 2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C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6BE98" w:themeFill="accent2" w:themeFillTint="7F"/>
      </w:tcPr>
    </w:tblStylePr>
  </w:style>
  <w:style w:type="table" w:styleId="217">
    <w:name w:val="Medium Grid 3 Accent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2D2D2" w:themeFill="accent3" w:themeFillTint="7F"/>
      </w:tcPr>
    </w:tblStylePr>
  </w:style>
  <w:style w:type="table" w:styleId="218">
    <w:name w:val="Medium Grid 3 Accent 4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BF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7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DF7F" w:themeFill="accent4" w:themeFillTint="7F"/>
      </w:tcPr>
    </w:tblStylePr>
  </w:style>
  <w:style w:type="table" w:styleId="219">
    <w:name w:val="Medium Grid 3 Accent 5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C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1B8E1" w:themeFill="accent5" w:themeFillTint="7F"/>
      </w:tcPr>
    </w:tblStylePr>
  </w:style>
  <w:style w:type="table" w:styleId="220">
    <w:name w:val="Medium Grid 3 Accent 6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1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7D8A1" w:themeFill="accent6" w:themeFillTint="7F"/>
      </w:tcPr>
    </w:tblStylePr>
  </w:style>
  <w:style w:type="table" w:styleId="221">
    <w:name w:val="Dark List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E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5B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5B5" w:themeFill="accent1" w:themeFillShade="BF"/>
      </w:tcPr>
    </w:tblStylePr>
  </w:style>
  <w:style w:type="table" w:styleId="223">
    <w:name w:val="Dark List Accent 2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5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5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5911" w:themeFill="accent2" w:themeFillShade="BF"/>
      </w:tcPr>
    </w:tblStylePr>
  </w:style>
  <w:style w:type="table" w:styleId="224">
    <w:name w:val="Dark List Accent 3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225">
    <w:name w:val="Dark List Accent 4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E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E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8F00" w:themeFill="accent4" w:themeFillShade="BF"/>
      </w:tcPr>
    </w:tblStylePr>
  </w:style>
  <w:style w:type="table" w:styleId="226">
    <w:name w:val="Dark List Accent 5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8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227">
    <w:name w:val="Dark List Accent 6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228">
    <w:name w:val="Colorful Shading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DEA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D480D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D480D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8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26262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26262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3" w:themeFillShade="99"/>
      </w:tcPr>
    </w:tblStylePr>
    <w:tblStylePr w:type="band1Vert">
      <w:tblPr/>
      <w:tcPr>
        <w:shd w:val="clear" w:color="auto" w:fill="DADADA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232">
    <w:name w:val="Colorful Shading Accent 4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7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0AD47" w:themeColor="accent6" w:sz="2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54378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54378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472C4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1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2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2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EF5FA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37">
    <w:name w:val="Colorful List Accent 2"/>
    <w:basedOn w:val="12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D26012" w:themeFill="accent2" w:themeFillShade="CC"/>
      </w:tcPr>
    </w:tblStylePr>
    <w:tblStylePr w:type="lastRow">
      <w:rPr>
        <w:b/>
        <w:bCs/>
        <w:color w:val="D260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38">
    <w:name w:val="Colorful List Accent 3"/>
    <w:basedOn w:val="12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A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CECEC" w:themeFill="accent3" w:themeFillTint="33"/>
      </w:tcPr>
    </w:tblStylePr>
  </w:style>
  <w:style w:type="table" w:styleId="239">
    <w:name w:val="Colorful List Accent 4"/>
    <w:basedOn w:val="12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FF8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38383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BF" w:themeFill="accent4" w:themeFillTint="3F"/>
      </w:tcPr>
    </w:tblStylePr>
    <w:tblStylePr w:type="band1Horz">
      <w:tblPr/>
      <w:tcPr>
        <w:shd w:val="clear" w:color="auto" w:fill="FEF2CC" w:themeFill="accent4" w:themeFillTint="33"/>
      </w:tcPr>
    </w:tblStylePr>
  </w:style>
  <w:style w:type="table" w:styleId="240">
    <w:name w:val="Colorful List Accent 5"/>
    <w:basedOn w:val="12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A8A39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C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41">
    <w:name w:val="Colorful List Accent 6"/>
    <w:basedOn w:val="12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25AA0" w:themeFill="accent5" w:themeFillShade="CC"/>
      </w:tcPr>
    </w:tblStylePr>
    <w:tblStylePr w:type="lastRow">
      <w:rPr>
        <w:b/>
        <w:bCs/>
        <w:color w:val="335AA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42">
    <w:name w:val="Colorful Grid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E75B5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E75B5" w:themeFill="accent1" w:themeFillShade="BF"/>
      </w:tcPr>
    </w:tblStylePr>
    <w:tblStylePr w:type="band1Vert">
      <w:tblPr/>
      <w:tcPr>
        <w:shd w:val="clear" w:color="auto" w:fill="ADCDEA" w:themeFill="accent1" w:themeFillTint="7F"/>
      </w:tcPr>
    </w:tblStylePr>
    <w:tblStylePr w:type="band1Horz">
      <w:tblPr/>
      <w:tcPr>
        <w:shd w:val="clear" w:color="auto" w:fill="ADCDEA" w:themeFill="accent1" w:themeFillTint="7F"/>
      </w:tcPr>
    </w:tblStylePr>
  </w:style>
  <w:style w:type="table" w:styleId="244">
    <w:name w:val="Colorful Grid Accent 2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55911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5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245">
    <w:name w:val="Colorful Grid Accent 3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ECEC" w:themeFill="accent3" w:themeFillTint="33"/>
    </w:tcPr>
    <w:tblStylePr w:type="firstRow">
      <w:rPr>
        <w:b/>
        <w:bCs/>
      </w:rPr>
      <w:tblPr/>
      <w:tcPr>
        <w:shd w:val="clear" w:color="auto" w:fill="DADADA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ADADA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246">
    <w:name w:val="Colorful Grid Accent 4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E8F00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E8F00" w:themeFill="accent4" w:themeFillShade="BF"/>
      </w:tcPr>
    </w:tblStylePr>
    <w:tblStylePr w:type="band1Vert">
      <w:tblPr/>
      <w:tcPr>
        <w:shd w:val="clear" w:color="auto" w:fill="FFDF7F" w:themeFill="accent4" w:themeFillTint="7F"/>
      </w:tcPr>
    </w:tblStylePr>
    <w:tblStylePr w:type="band1Horz">
      <w:tblPr/>
      <w:tcPr>
        <w:shd w:val="clear" w:color="auto" w:fill="FFDF7F" w:themeFill="accent4" w:themeFillTint="7F"/>
      </w:tcPr>
    </w:tblStylePr>
  </w:style>
  <w:style w:type="table" w:styleId="247">
    <w:name w:val="Colorful Grid Accent 5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248">
    <w:name w:val="Colorful Grid Accent 6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1" w:themeFill="accent6" w:themeFillTint="7F"/>
      </w:tcPr>
    </w:tblStylePr>
    <w:tblStylePr w:type="band1Horz">
      <w:tblPr/>
      <w:tcPr>
        <w:shd w:val="clear" w:color="auto" w:fill="B7D8A1" w:themeFill="accent6" w:themeFillTint="7F"/>
      </w:tcPr>
    </w:tblStylePr>
  </w:style>
  <w:style w:type="character" w:customStyle="1" w:styleId="249">
    <w:name w:val="Footer Char"/>
    <w:basedOn w:val="11"/>
    <w:link w:val="37"/>
    <w:qFormat/>
    <w:uiPriority w:val="99"/>
  </w:style>
  <w:style w:type="character" w:styleId="250">
    <w:name w:val="Placeholder Text"/>
    <w:basedOn w:val="11"/>
    <w:semiHidden/>
    <w:qFormat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1">
    <w:name w:val="Heading 3 Char"/>
    <w:basedOn w:val="11"/>
    <w:link w:val="4"/>
    <w:qFormat/>
    <w:uiPriority w:val="4"/>
    <w:rPr>
      <w:rFonts w:asciiTheme="majorHAnsi" w:hAnsiTheme="majorHAnsi" w:eastAsiaTheme="majorEastAsia" w:cstheme="majorBidi"/>
      <w:bCs/>
      <w14:ligatures w14:val="standardContextual"/>
    </w:rPr>
  </w:style>
  <w:style w:type="character" w:customStyle="1" w:styleId="252">
    <w:name w:val="Heading 4 Char"/>
    <w:basedOn w:val="11"/>
    <w:link w:val="5"/>
    <w:semiHidden/>
    <w:qFormat/>
    <w:uiPriority w:val="4"/>
    <w:rPr>
      <w:rFonts w:asciiTheme="majorHAnsi" w:hAnsiTheme="majorHAnsi" w:eastAsiaTheme="majorEastAsia" w:cstheme="majorBidi"/>
      <w:b/>
      <w:bCs/>
      <w:i/>
      <w:iCs/>
      <w:color w:val="1F4E79" w:themeColor="accent1" w:themeShade="80"/>
    </w:rPr>
  </w:style>
  <w:style w:type="character" w:customStyle="1" w:styleId="253">
    <w:name w:val="Heading 5 Char"/>
    <w:basedOn w:val="11"/>
    <w:link w:val="6"/>
    <w:semiHidden/>
    <w:qFormat/>
    <w:uiPriority w:val="4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254">
    <w:name w:val="Heading 6 Char"/>
    <w:basedOn w:val="11"/>
    <w:link w:val="7"/>
    <w:semiHidden/>
    <w:qFormat/>
    <w:uiPriority w:val="4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255">
    <w:name w:val="Heading 7 Char"/>
    <w:basedOn w:val="11"/>
    <w:link w:val="8"/>
    <w:semiHidden/>
    <w:qFormat/>
    <w:uiPriority w:val="4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6">
    <w:name w:val="Heading 8 Char"/>
    <w:basedOn w:val="11"/>
    <w:link w:val="9"/>
    <w:semiHidden/>
    <w:qFormat/>
    <w:uiPriority w:val="4"/>
    <w:rPr>
      <w:rFonts w:asciiTheme="majorHAnsi" w:hAnsiTheme="majorHAnsi" w:eastAsiaTheme="majorEastAsia" w:cstheme="majorBidi"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7">
    <w:name w:val="Heading 9 Char"/>
    <w:basedOn w:val="11"/>
    <w:link w:val="10"/>
    <w:semiHidden/>
    <w:qFormat/>
    <w:uiPriority w:val="4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258">
    <w:name w:val="Resume Table"/>
    <w:basedOn w:val="12"/>
    <w:qFormat/>
    <w:uiPriority w:val="99"/>
    <w:tblPr>
      <w:tblBorders>
        <w:bottom w:val="single" w:color="2E75B5" w:themeColor="accent1" w:themeShade="BF" w:sz="4" w:space="0"/>
        <w:insideH w:val="single" w:color="2E75B5" w:themeColor="accent1" w:themeShade="BF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259">
    <w:name w:val="Contact Info"/>
    <w:basedOn w:val="1"/>
    <w:qFormat/>
    <w:uiPriority w:val="2"/>
    <w:pPr>
      <w:spacing w:after="240" w:line="240" w:lineRule="auto"/>
      <w:contextualSpacing/>
      <w:jc w:val="right"/>
    </w:pPr>
    <w:rPr>
      <w:szCs w:val="18"/>
    </w:rPr>
  </w:style>
  <w:style w:type="paragraph" w:customStyle="1" w:styleId="260">
    <w:name w:val="Footer - Right Align"/>
    <w:basedOn w:val="1"/>
    <w:qFormat/>
    <w:uiPriority w:val="99"/>
    <w:pPr>
      <w:spacing w:after="0" w:line="240" w:lineRule="auto"/>
      <w:jc w:val="right"/>
    </w:pPr>
  </w:style>
  <w:style w:type="character" w:customStyle="1" w:styleId="261">
    <w:name w:val="Header Char"/>
    <w:basedOn w:val="11"/>
    <w:link w:val="40"/>
    <w:qFormat/>
    <w:uiPriority w:val="99"/>
  </w:style>
  <w:style w:type="character" w:customStyle="1" w:styleId="262">
    <w:name w:val="Balloon Text Char"/>
    <w:basedOn w:val="11"/>
    <w:link w:val="13"/>
    <w:semiHidden/>
    <w:qFormat/>
    <w:uiPriority w:val="99"/>
    <w:rPr>
      <w:rFonts w:ascii="Segoe UI" w:hAnsi="Segoe UI" w:cs="Segoe UI"/>
      <w:szCs w:val="18"/>
    </w:rPr>
  </w:style>
  <w:style w:type="paragraph" w:customStyle="1" w:styleId="263">
    <w:name w:val="Bibliography"/>
    <w:basedOn w:val="1"/>
    <w:next w:val="1"/>
    <w:semiHidden/>
    <w:unhideWhenUsed/>
    <w:uiPriority w:val="37"/>
  </w:style>
  <w:style w:type="character" w:customStyle="1" w:styleId="264">
    <w:name w:val="Body Text Char"/>
    <w:basedOn w:val="11"/>
    <w:link w:val="15"/>
    <w:semiHidden/>
    <w:qFormat/>
    <w:uiPriority w:val="99"/>
  </w:style>
  <w:style w:type="character" w:customStyle="1" w:styleId="265">
    <w:name w:val="Body Text 2 Char"/>
    <w:basedOn w:val="11"/>
    <w:link w:val="16"/>
    <w:semiHidden/>
    <w:qFormat/>
    <w:uiPriority w:val="99"/>
  </w:style>
  <w:style w:type="character" w:customStyle="1" w:styleId="266">
    <w:name w:val="Body Text 3 Char"/>
    <w:basedOn w:val="11"/>
    <w:link w:val="17"/>
    <w:semiHidden/>
    <w:qFormat/>
    <w:uiPriority w:val="99"/>
    <w:rPr>
      <w:szCs w:val="16"/>
    </w:rPr>
  </w:style>
  <w:style w:type="character" w:customStyle="1" w:styleId="267">
    <w:name w:val="Body Text First Indent Char"/>
    <w:basedOn w:val="264"/>
    <w:link w:val="18"/>
    <w:semiHidden/>
    <w:qFormat/>
    <w:uiPriority w:val="99"/>
  </w:style>
  <w:style w:type="character" w:customStyle="1" w:styleId="268">
    <w:name w:val="Body Text Indent Char"/>
    <w:basedOn w:val="11"/>
    <w:link w:val="19"/>
    <w:semiHidden/>
    <w:qFormat/>
    <w:uiPriority w:val="99"/>
  </w:style>
  <w:style w:type="character" w:customStyle="1" w:styleId="269">
    <w:name w:val="Body Text First Indent 2 Char"/>
    <w:basedOn w:val="268"/>
    <w:link w:val="20"/>
    <w:semiHidden/>
    <w:qFormat/>
    <w:uiPriority w:val="99"/>
  </w:style>
  <w:style w:type="character" w:customStyle="1" w:styleId="270">
    <w:name w:val="Body Text Indent 2 Char"/>
    <w:basedOn w:val="11"/>
    <w:link w:val="21"/>
    <w:semiHidden/>
    <w:qFormat/>
    <w:uiPriority w:val="99"/>
  </w:style>
  <w:style w:type="character" w:customStyle="1" w:styleId="271">
    <w:name w:val="Body Text Indent 3 Char"/>
    <w:basedOn w:val="11"/>
    <w:link w:val="22"/>
    <w:semiHidden/>
    <w:qFormat/>
    <w:uiPriority w:val="99"/>
    <w:rPr>
      <w:szCs w:val="16"/>
    </w:rPr>
  </w:style>
  <w:style w:type="character" w:customStyle="1" w:styleId="272">
    <w:name w:val="Book Title"/>
    <w:basedOn w:val="11"/>
    <w:semiHidden/>
    <w:qFormat/>
    <w:uiPriority w:val="33"/>
    <w:rPr>
      <w:b/>
      <w:bCs/>
      <w:i/>
      <w:iCs/>
      <w:spacing w:val="0"/>
    </w:rPr>
  </w:style>
  <w:style w:type="character" w:customStyle="1" w:styleId="273">
    <w:name w:val="Closing Char"/>
    <w:basedOn w:val="11"/>
    <w:link w:val="24"/>
    <w:semiHidden/>
    <w:qFormat/>
    <w:uiPriority w:val="8"/>
  </w:style>
  <w:style w:type="character" w:customStyle="1" w:styleId="274">
    <w:name w:val="Comment Text Char"/>
    <w:basedOn w:val="11"/>
    <w:link w:val="26"/>
    <w:semiHidden/>
    <w:qFormat/>
    <w:uiPriority w:val="99"/>
    <w:rPr>
      <w:szCs w:val="20"/>
    </w:rPr>
  </w:style>
  <w:style w:type="character" w:customStyle="1" w:styleId="275">
    <w:name w:val="Comment Subject Char"/>
    <w:basedOn w:val="274"/>
    <w:link w:val="27"/>
    <w:semiHidden/>
    <w:qFormat/>
    <w:uiPriority w:val="99"/>
    <w:rPr>
      <w:b/>
      <w:bCs/>
      <w:szCs w:val="20"/>
    </w:rPr>
  </w:style>
  <w:style w:type="character" w:customStyle="1" w:styleId="276">
    <w:name w:val="Date Char"/>
    <w:basedOn w:val="11"/>
    <w:link w:val="28"/>
    <w:semiHidden/>
    <w:qFormat/>
    <w:uiPriority w:val="8"/>
  </w:style>
  <w:style w:type="character" w:customStyle="1" w:styleId="277">
    <w:name w:val="Document Map Char"/>
    <w:basedOn w:val="11"/>
    <w:link w:val="29"/>
    <w:semiHidden/>
    <w:qFormat/>
    <w:uiPriority w:val="99"/>
    <w:rPr>
      <w:rFonts w:ascii="Segoe UI" w:hAnsi="Segoe UI" w:cs="Segoe UI"/>
      <w:szCs w:val="16"/>
    </w:rPr>
  </w:style>
  <w:style w:type="character" w:customStyle="1" w:styleId="278">
    <w:name w:val="E-mail Signature Char"/>
    <w:basedOn w:val="11"/>
    <w:link w:val="30"/>
    <w:semiHidden/>
    <w:qFormat/>
    <w:uiPriority w:val="99"/>
  </w:style>
  <w:style w:type="character" w:customStyle="1" w:styleId="279">
    <w:name w:val="Endnote Text Char"/>
    <w:basedOn w:val="11"/>
    <w:link w:val="33"/>
    <w:semiHidden/>
    <w:qFormat/>
    <w:uiPriority w:val="99"/>
    <w:rPr>
      <w:szCs w:val="20"/>
    </w:rPr>
  </w:style>
  <w:style w:type="character" w:customStyle="1" w:styleId="280">
    <w:name w:val="Footnote Text Char"/>
    <w:basedOn w:val="11"/>
    <w:link w:val="39"/>
    <w:semiHidden/>
    <w:qFormat/>
    <w:uiPriority w:val="99"/>
    <w:rPr>
      <w:szCs w:val="20"/>
    </w:rPr>
  </w:style>
  <w:style w:type="table" w:customStyle="1" w:styleId="281">
    <w:name w:val="Grid Table 1 Light"/>
    <w:basedOn w:val="12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Accent 1"/>
    <w:basedOn w:val="12"/>
    <w:qFormat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1 Light Accent 2"/>
    <w:basedOn w:val="12"/>
    <w:qFormat/>
    <w:uiPriority w:val="46"/>
    <w:pPr>
      <w:spacing w:after="0" w:line="240" w:lineRule="auto"/>
    </w:pPr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4">
    <w:name w:val="Grid Table 1 Light Accent 3"/>
    <w:basedOn w:val="12"/>
    <w:qFormat/>
    <w:uiPriority w:val="46"/>
    <w:pPr>
      <w:spacing w:after="0" w:line="240" w:lineRule="auto"/>
    </w:pPr>
    <w:tblPr>
      <w:tblBorders>
        <w:top w:val="single" w:color="DADADA" w:themeColor="accent3" w:themeTint="66" w:sz="4" w:space="0"/>
        <w:left w:val="single" w:color="DADADA" w:themeColor="accent3" w:themeTint="66" w:sz="4" w:space="0"/>
        <w:bottom w:val="single" w:color="DADADA" w:themeColor="accent3" w:themeTint="66" w:sz="4" w:space="0"/>
        <w:right w:val="single" w:color="DADADA" w:themeColor="accent3" w:themeTint="66" w:sz="4" w:space="0"/>
        <w:insideH w:val="single" w:color="DADADA" w:themeColor="accent3" w:themeTint="66" w:sz="4" w:space="0"/>
        <w:insideV w:val="single" w:color="DADADA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1 Light Accent 4"/>
    <w:basedOn w:val="12"/>
    <w:qFormat/>
    <w:uiPriority w:val="46"/>
    <w:pPr>
      <w:spacing w:after="0" w:line="240" w:lineRule="auto"/>
    </w:pPr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5"/>
    <w:basedOn w:val="12"/>
    <w:qFormat/>
    <w:uiPriority w:val="46"/>
    <w:pPr>
      <w:spacing w:after="0" w:line="240" w:lineRule="auto"/>
    </w:pPr>
    <w:tblPr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6"/>
    <w:basedOn w:val="12"/>
    <w:qFormat/>
    <w:uiPriority w:val="46"/>
    <w:pPr>
      <w:spacing w:after="0" w:line="240" w:lineRule="auto"/>
    </w:pPr>
    <w:tblPr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2"/>
    <w:basedOn w:val="12"/>
    <w:qFormat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9">
    <w:name w:val="Grid Table 2 Accent 1"/>
    <w:basedOn w:val="12"/>
    <w:qFormat/>
    <w:uiPriority w:val="47"/>
    <w:pPr>
      <w:spacing w:after="0" w:line="240" w:lineRule="auto"/>
    </w:pPr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90">
    <w:name w:val="Grid Table 2 Accent 2"/>
    <w:basedOn w:val="12"/>
    <w:qFormat/>
    <w:uiPriority w:val="47"/>
    <w:pPr>
      <w:spacing w:after="0" w:line="240" w:lineRule="auto"/>
    </w:pPr>
    <w:tblPr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4B083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291">
    <w:name w:val="Grid Table 2 Accent 3"/>
    <w:basedOn w:val="12"/>
    <w:qFormat/>
    <w:uiPriority w:val="47"/>
    <w:pPr>
      <w:spacing w:after="0" w:line="240" w:lineRule="auto"/>
    </w:pPr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92">
    <w:name w:val="Grid Table 2 Accent 4"/>
    <w:basedOn w:val="12"/>
    <w:uiPriority w:val="47"/>
    <w:pPr>
      <w:spacing w:after="0" w:line="240" w:lineRule="auto"/>
    </w:pPr>
    <w:tblPr>
      <w:tblBorders>
        <w:top w:val="single" w:color="FFD965" w:themeColor="accent4" w:themeTint="99" w:sz="2" w:space="0"/>
        <w:bottom w:val="single" w:color="FFD965" w:themeColor="accent4" w:themeTint="99" w:sz="2" w:space="0"/>
        <w:insideH w:val="single" w:color="FFD965" w:themeColor="accent4" w:themeTint="99" w:sz="2" w:space="0"/>
        <w:insideV w:val="single" w:color="FFD965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D965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293">
    <w:name w:val="Grid Table 2 Accent 5"/>
    <w:basedOn w:val="12"/>
    <w:uiPriority w:val="47"/>
    <w:pPr>
      <w:spacing w:after="0" w:line="240" w:lineRule="auto"/>
    </w:pPr>
    <w:tblPr>
      <w:tblBorders>
        <w:top w:val="single" w:color="8EAADB" w:themeColor="accent5" w:themeTint="99" w:sz="2" w:space="0"/>
        <w:bottom w:val="single" w:color="8EAADB" w:themeColor="accent5" w:themeTint="99" w:sz="2" w:space="0"/>
        <w:insideH w:val="single" w:color="8EAADB" w:themeColor="accent5" w:themeTint="99" w:sz="2" w:space="0"/>
        <w:insideV w:val="single" w:color="8EAADB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EAAD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EAAD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294">
    <w:name w:val="Grid Table 2 Accent 6"/>
    <w:basedOn w:val="12"/>
    <w:uiPriority w:val="47"/>
    <w:pPr>
      <w:spacing w:after="0" w:line="240" w:lineRule="auto"/>
    </w:pPr>
    <w:tblPr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A8D08D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8D08D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295">
    <w:name w:val="Grid Table 3"/>
    <w:basedOn w:val="12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6">
    <w:name w:val="Grid Table 3 Accent 1"/>
    <w:basedOn w:val="12"/>
    <w:uiPriority w:val="48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table" w:customStyle="1" w:styleId="297">
    <w:name w:val="Grid Table 3 Accent 2"/>
    <w:basedOn w:val="12"/>
    <w:uiPriority w:val="48"/>
    <w:pPr>
      <w:spacing w:after="0"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bottom w:val="single" w:color="F4B083" w:themeColor="accent2" w:themeTint="99" w:sz="4" w:space="0"/>
        </w:tcBorders>
      </w:tcPr>
    </w:tblStylePr>
    <w:tblStylePr w:type="nwCell">
      <w:tcPr>
        <w:tcBorders>
          <w:bottom w:val="single" w:color="F4B083" w:themeColor="accent2" w:themeTint="99" w:sz="4" w:space="0"/>
        </w:tcBorders>
      </w:tcPr>
    </w:tblStylePr>
    <w:tblStylePr w:type="seCell">
      <w:tcPr>
        <w:tcBorders>
          <w:top w:val="single" w:color="F4B083" w:themeColor="accent2" w:themeTint="99" w:sz="4" w:space="0"/>
        </w:tcBorders>
      </w:tcPr>
    </w:tblStylePr>
    <w:tblStylePr w:type="swCell">
      <w:tcPr>
        <w:tcBorders>
          <w:top w:val="single" w:color="F4B083" w:themeColor="accent2" w:themeTint="99" w:sz="4" w:space="0"/>
        </w:tcBorders>
      </w:tcPr>
    </w:tblStylePr>
  </w:style>
  <w:style w:type="table" w:customStyle="1" w:styleId="298">
    <w:name w:val="Grid Table 3 Accent 3"/>
    <w:basedOn w:val="12"/>
    <w:uiPriority w:val="48"/>
    <w:pPr>
      <w:spacing w:after="0"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299">
    <w:name w:val="Grid Table 3 Accent 4"/>
    <w:basedOn w:val="12"/>
    <w:uiPriority w:val="48"/>
    <w:pPr>
      <w:spacing w:after="0"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bottom w:val="single" w:color="FFD965" w:themeColor="accent4" w:themeTint="99" w:sz="4" w:space="0"/>
        </w:tcBorders>
      </w:tcPr>
    </w:tblStylePr>
    <w:tblStylePr w:type="nwCell">
      <w:tcPr>
        <w:tcBorders>
          <w:bottom w:val="single" w:color="FFD965" w:themeColor="accent4" w:themeTint="99" w:sz="4" w:space="0"/>
        </w:tcBorders>
      </w:tcPr>
    </w:tblStylePr>
    <w:tblStylePr w:type="seCell">
      <w:tcPr>
        <w:tcBorders>
          <w:top w:val="single" w:color="FFD965" w:themeColor="accent4" w:themeTint="99" w:sz="4" w:space="0"/>
        </w:tcBorders>
      </w:tcPr>
    </w:tblStylePr>
    <w:tblStylePr w:type="swCell">
      <w:tcPr>
        <w:tcBorders>
          <w:top w:val="single" w:color="FFD965" w:themeColor="accent4" w:themeTint="99" w:sz="4" w:space="0"/>
        </w:tcBorders>
      </w:tcPr>
    </w:tblStylePr>
  </w:style>
  <w:style w:type="table" w:customStyle="1" w:styleId="300">
    <w:name w:val="Grid Table 3 Accent 5"/>
    <w:basedOn w:val="12"/>
    <w:uiPriority w:val="48"/>
    <w:pPr>
      <w:spacing w:after="0"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bottom w:val="single" w:color="8EAADB" w:themeColor="accent5" w:themeTint="99" w:sz="4" w:space="0"/>
        </w:tcBorders>
      </w:tcPr>
    </w:tblStylePr>
    <w:tblStylePr w:type="nwCell">
      <w:tcPr>
        <w:tcBorders>
          <w:bottom w:val="single" w:color="8EAADB" w:themeColor="accent5" w:themeTint="99" w:sz="4" w:space="0"/>
        </w:tcBorders>
      </w:tcPr>
    </w:tblStylePr>
    <w:tblStylePr w:type="seCell">
      <w:tcPr>
        <w:tcBorders>
          <w:top w:val="single" w:color="8EAADB" w:themeColor="accent5" w:themeTint="99" w:sz="4" w:space="0"/>
        </w:tcBorders>
      </w:tcPr>
    </w:tblStylePr>
    <w:tblStylePr w:type="swCell">
      <w:tcPr>
        <w:tcBorders>
          <w:top w:val="single" w:color="8EAADB" w:themeColor="accent5" w:themeTint="99" w:sz="4" w:space="0"/>
        </w:tcBorders>
      </w:tcPr>
    </w:tblStylePr>
  </w:style>
  <w:style w:type="table" w:customStyle="1" w:styleId="301">
    <w:name w:val="Grid Table 3 Accent 6"/>
    <w:basedOn w:val="12"/>
    <w:uiPriority w:val="48"/>
    <w:pPr>
      <w:spacing w:after="0"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table" w:customStyle="1" w:styleId="302">
    <w:name w:val="Grid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3">
    <w:name w:val="Grid Table 4 Accent 1"/>
    <w:basedOn w:val="12"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04">
    <w:name w:val="Grid Table 4 Accent 2"/>
    <w:basedOn w:val="12"/>
    <w:uiPriority w:val="49"/>
    <w:pPr>
      <w:spacing w:after="0"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05">
    <w:name w:val="Grid Table 4 Accent 3"/>
    <w:basedOn w:val="12"/>
    <w:uiPriority w:val="49"/>
    <w:pPr>
      <w:spacing w:after="0"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06">
    <w:name w:val="Grid Table 4 Accent 4"/>
    <w:basedOn w:val="12"/>
    <w:uiPriority w:val="49"/>
    <w:pPr>
      <w:spacing w:after="0"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07">
    <w:name w:val="Grid Table 4 Accent 5"/>
    <w:basedOn w:val="12"/>
    <w:uiPriority w:val="49"/>
    <w:pPr>
      <w:spacing w:after="0"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08">
    <w:name w:val="Grid Table 4 Accent 6"/>
    <w:basedOn w:val="12"/>
    <w:uiPriority w:val="49"/>
    <w:pPr>
      <w:spacing w:after="0"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09">
    <w:name w:val="Grid Table 5 Dark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0">
    <w:name w:val="Grid Table 5 Dark Accent 1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cPr>
        <w:shd w:val="clear" w:color="auto" w:fill="BDD6EE" w:themeFill="accent1" w:themeFillTint="66"/>
      </w:tcPr>
    </w:tblStylePr>
    <w:tblStylePr w:type="band1Horz">
      <w:tcPr>
        <w:shd w:val="clear" w:color="auto" w:fill="BDD6EE" w:themeFill="accent1" w:themeFillTint="66"/>
      </w:tcPr>
    </w:tblStylePr>
  </w:style>
  <w:style w:type="table" w:customStyle="1" w:styleId="311">
    <w:name w:val="Grid Table 5 Dark Accent 2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cPr>
        <w:shd w:val="clear" w:color="auto" w:fill="F7CAAC" w:themeFill="accent2" w:themeFillTint="66"/>
      </w:tcPr>
    </w:tblStylePr>
    <w:tblStylePr w:type="band1Horz">
      <w:tcPr>
        <w:shd w:val="clear" w:color="auto" w:fill="F7CAAC" w:themeFill="accent2" w:themeFillTint="66"/>
      </w:tcPr>
    </w:tblStylePr>
  </w:style>
  <w:style w:type="table" w:customStyle="1" w:styleId="312">
    <w:name w:val="Grid Table 5 Dark Accent 3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table" w:customStyle="1" w:styleId="313">
    <w:name w:val="Grid Table 5 Dark Accent 4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2C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cPr>
        <w:shd w:val="clear" w:color="auto" w:fill="FFE599" w:themeFill="accent4" w:themeFillTint="66"/>
      </w:tcPr>
    </w:tblStylePr>
    <w:tblStylePr w:type="band1Horz">
      <w:tcPr>
        <w:shd w:val="clear" w:color="auto" w:fill="FFE599" w:themeFill="accent4" w:themeFillTint="66"/>
      </w:tcPr>
    </w:tblStylePr>
  </w:style>
  <w:style w:type="table" w:customStyle="1" w:styleId="314">
    <w:name w:val="Grid Table 5 Dark Accent 5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cPr>
        <w:shd w:val="clear" w:color="auto" w:fill="B4C6E7" w:themeFill="accent5" w:themeFillTint="66"/>
      </w:tcPr>
    </w:tblStylePr>
    <w:tblStylePr w:type="band1Horz">
      <w:tcPr>
        <w:shd w:val="clear" w:color="auto" w:fill="B4C6E7" w:themeFill="accent5" w:themeFillTint="66"/>
      </w:tcPr>
    </w:tblStylePr>
  </w:style>
  <w:style w:type="table" w:customStyle="1" w:styleId="315">
    <w:name w:val="Grid Table 5 Dark Accent 6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316">
    <w:name w:val="Grid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7">
    <w:name w:val="Grid Table 6 Colorful Accent 1"/>
    <w:basedOn w:val="12"/>
    <w:uiPriority w:val="51"/>
    <w:pPr>
      <w:spacing w:after="0" w:line="240" w:lineRule="auto"/>
    </w:pPr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18">
    <w:name w:val="Grid Table 6 Colorful Accent 2"/>
    <w:basedOn w:val="12"/>
    <w:uiPriority w:val="51"/>
    <w:pPr>
      <w:spacing w:after="0" w:line="240" w:lineRule="auto"/>
    </w:pPr>
    <w:rPr>
      <w:color w:val="C55A11" w:themeColor="accent2" w:themeShade="BF"/>
    </w:r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19">
    <w:name w:val="Grid Table 6 Colorful Accent 3"/>
    <w:basedOn w:val="12"/>
    <w:uiPriority w:val="51"/>
    <w:pPr>
      <w:spacing w:after="0" w:line="240" w:lineRule="auto"/>
    </w:pPr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8C8C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20">
    <w:name w:val="Grid Table 6 Colorful Accent 4"/>
    <w:basedOn w:val="12"/>
    <w:uiPriority w:val="51"/>
    <w:pPr>
      <w:spacing w:after="0" w:line="240" w:lineRule="auto"/>
    </w:pPr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21">
    <w:name w:val="Grid Table 6 Colorful Accent 5"/>
    <w:basedOn w:val="12"/>
    <w:uiPriority w:val="51"/>
    <w:pPr>
      <w:spacing w:after="0" w:line="240" w:lineRule="auto"/>
    </w:pPr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22">
    <w:name w:val="Grid Table 6 Colorful Accent 6"/>
    <w:basedOn w:val="12"/>
    <w:uiPriority w:val="51"/>
    <w:pPr>
      <w:spacing w:after="0" w:line="240" w:lineRule="auto"/>
    </w:pPr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23">
    <w:name w:val="Grid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4">
    <w:name w:val="Grid Table 7 Colorful Accent 1"/>
    <w:basedOn w:val="12"/>
    <w:uiPriority w:val="52"/>
    <w:pPr>
      <w:spacing w:after="0" w:line="240" w:lineRule="auto"/>
    </w:pPr>
    <w:rPr>
      <w:color w:val="2E75B6" w:themeColor="accent1" w:themeShade="BF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table" w:customStyle="1" w:styleId="325">
    <w:name w:val="Grid Table 7 Colorful Accent 2"/>
    <w:basedOn w:val="12"/>
    <w:uiPriority w:val="52"/>
    <w:pPr>
      <w:spacing w:after="0" w:line="240" w:lineRule="auto"/>
    </w:pPr>
    <w:rPr>
      <w:color w:val="C55A11" w:themeColor="accent2" w:themeShade="BF"/>
    </w:r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bottom w:val="single" w:color="F4B083" w:themeColor="accent2" w:themeTint="99" w:sz="4" w:space="0"/>
        </w:tcBorders>
      </w:tcPr>
    </w:tblStylePr>
    <w:tblStylePr w:type="nwCell">
      <w:tcPr>
        <w:tcBorders>
          <w:bottom w:val="single" w:color="F4B083" w:themeColor="accent2" w:themeTint="99" w:sz="4" w:space="0"/>
        </w:tcBorders>
      </w:tcPr>
    </w:tblStylePr>
    <w:tblStylePr w:type="seCell">
      <w:tcPr>
        <w:tcBorders>
          <w:top w:val="single" w:color="F4B083" w:themeColor="accent2" w:themeTint="99" w:sz="4" w:space="0"/>
        </w:tcBorders>
      </w:tcPr>
    </w:tblStylePr>
    <w:tblStylePr w:type="swCell">
      <w:tcPr>
        <w:tcBorders>
          <w:top w:val="single" w:color="F4B083" w:themeColor="accent2" w:themeTint="99" w:sz="4" w:space="0"/>
        </w:tcBorders>
      </w:tcPr>
    </w:tblStylePr>
  </w:style>
  <w:style w:type="table" w:customStyle="1" w:styleId="326">
    <w:name w:val="Grid Table 7 Colorful Accent 3"/>
    <w:basedOn w:val="12"/>
    <w:uiPriority w:val="52"/>
    <w:pPr>
      <w:spacing w:after="0" w:line="240" w:lineRule="auto"/>
    </w:pPr>
    <w:rPr>
      <w:color w:val="7C7C7C" w:themeColor="accent3" w:themeShade="BF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bottom w:val="single" w:color="C8C8C8" w:themeColor="accent3" w:themeTint="99" w:sz="4" w:space="0"/>
        </w:tcBorders>
      </w:tcPr>
    </w:tblStylePr>
    <w:tblStylePr w:type="nwCell">
      <w:tcPr>
        <w:tcBorders>
          <w:bottom w:val="single" w:color="C8C8C8" w:themeColor="accent3" w:themeTint="99" w:sz="4" w:space="0"/>
        </w:tcBorders>
      </w:tcPr>
    </w:tblStylePr>
    <w:tblStylePr w:type="seCell">
      <w:tcPr>
        <w:tcBorders>
          <w:top w:val="single" w:color="C8C8C8" w:themeColor="accent3" w:themeTint="99" w:sz="4" w:space="0"/>
        </w:tcBorders>
      </w:tcPr>
    </w:tblStylePr>
    <w:tblStylePr w:type="swCell">
      <w:tcPr>
        <w:tcBorders>
          <w:top w:val="single" w:color="C8C8C8" w:themeColor="accent3" w:themeTint="99" w:sz="4" w:space="0"/>
        </w:tcBorders>
      </w:tcPr>
    </w:tblStylePr>
  </w:style>
  <w:style w:type="table" w:customStyle="1" w:styleId="327">
    <w:name w:val="Grid Table 7 Colorful Accent 4"/>
    <w:basedOn w:val="12"/>
    <w:uiPriority w:val="52"/>
    <w:pPr>
      <w:spacing w:after="0" w:line="240" w:lineRule="auto"/>
    </w:pPr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bottom w:val="single" w:color="FFD965" w:themeColor="accent4" w:themeTint="99" w:sz="4" w:space="0"/>
        </w:tcBorders>
      </w:tcPr>
    </w:tblStylePr>
    <w:tblStylePr w:type="nwCell">
      <w:tcPr>
        <w:tcBorders>
          <w:bottom w:val="single" w:color="FFD965" w:themeColor="accent4" w:themeTint="99" w:sz="4" w:space="0"/>
        </w:tcBorders>
      </w:tcPr>
    </w:tblStylePr>
    <w:tblStylePr w:type="seCell">
      <w:tcPr>
        <w:tcBorders>
          <w:top w:val="single" w:color="FFD965" w:themeColor="accent4" w:themeTint="99" w:sz="4" w:space="0"/>
        </w:tcBorders>
      </w:tcPr>
    </w:tblStylePr>
    <w:tblStylePr w:type="swCell">
      <w:tcPr>
        <w:tcBorders>
          <w:top w:val="single" w:color="FFD965" w:themeColor="accent4" w:themeTint="99" w:sz="4" w:space="0"/>
        </w:tcBorders>
      </w:tcPr>
    </w:tblStylePr>
  </w:style>
  <w:style w:type="table" w:customStyle="1" w:styleId="328">
    <w:name w:val="Grid Table 7 Colorful Accent 5"/>
    <w:basedOn w:val="12"/>
    <w:uiPriority w:val="52"/>
    <w:pPr>
      <w:spacing w:after="0" w:line="240" w:lineRule="auto"/>
    </w:pPr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bottom w:val="single" w:color="8EAADB" w:themeColor="accent5" w:themeTint="99" w:sz="4" w:space="0"/>
        </w:tcBorders>
      </w:tcPr>
    </w:tblStylePr>
    <w:tblStylePr w:type="nwCell">
      <w:tcPr>
        <w:tcBorders>
          <w:bottom w:val="single" w:color="8EAADB" w:themeColor="accent5" w:themeTint="99" w:sz="4" w:space="0"/>
        </w:tcBorders>
      </w:tcPr>
    </w:tblStylePr>
    <w:tblStylePr w:type="seCell">
      <w:tcPr>
        <w:tcBorders>
          <w:top w:val="single" w:color="8EAADB" w:themeColor="accent5" w:themeTint="99" w:sz="4" w:space="0"/>
        </w:tcBorders>
      </w:tcPr>
    </w:tblStylePr>
    <w:tblStylePr w:type="swCell">
      <w:tcPr>
        <w:tcBorders>
          <w:top w:val="single" w:color="8EAADB" w:themeColor="accent5" w:themeTint="99" w:sz="4" w:space="0"/>
        </w:tcBorders>
      </w:tcPr>
    </w:tblStylePr>
  </w:style>
  <w:style w:type="table" w:customStyle="1" w:styleId="329">
    <w:name w:val="Grid Table 7 Colorful Accent 6"/>
    <w:basedOn w:val="12"/>
    <w:uiPriority w:val="52"/>
    <w:pPr>
      <w:spacing w:after="0" w:line="240" w:lineRule="auto"/>
    </w:pPr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character" w:customStyle="1" w:styleId="330">
    <w:name w:val="HTML Address Char"/>
    <w:basedOn w:val="11"/>
    <w:link w:val="42"/>
    <w:semiHidden/>
    <w:uiPriority w:val="99"/>
    <w:rPr>
      <w:i/>
      <w:iCs/>
    </w:rPr>
  </w:style>
  <w:style w:type="character" w:customStyle="1" w:styleId="331">
    <w:name w:val="HTML Preformatted Char"/>
    <w:basedOn w:val="11"/>
    <w:link w:val="47"/>
    <w:semiHidden/>
    <w:uiPriority w:val="99"/>
    <w:rPr>
      <w:rFonts w:ascii="Consolas" w:hAnsi="Consolas"/>
      <w:szCs w:val="20"/>
    </w:rPr>
  </w:style>
  <w:style w:type="character" w:customStyle="1" w:styleId="332">
    <w:name w:val="Intense Emphasis"/>
    <w:basedOn w:val="11"/>
    <w:semiHidden/>
    <w:qFormat/>
    <w:uiPriority w:val="21"/>
    <w:rPr>
      <w:i/>
      <w:iCs/>
      <w:color w:val="1F4E79" w:themeColor="accent1" w:themeShade="80"/>
    </w:rPr>
  </w:style>
  <w:style w:type="paragraph" w:styleId="333">
    <w:name w:val="Intense Quote"/>
    <w:basedOn w:val="1"/>
    <w:next w:val="1"/>
    <w:link w:val="334"/>
    <w:semiHidden/>
    <w:qFormat/>
    <w:uiPriority w:val="30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334">
    <w:name w:val="Intense Quote Char"/>
    <w:basedOn w:val="11"/>
    <w:link w:val="333"/>
    <w:semiHidden/>
    <w:uiPriority w:val="30"/>
    <w:rPr>
      <w:i/>
      <w:iCs/>
      <w:color w:val="1F4E79" w:themeColor="accent1" w:themeShade="80"/>
    </w:rPr>
  </w:style>
  <w:style w:type="character" w:customStyle="1" w:styleId="335">
    <w:name w:val="Intense Reference"/>
    <w:basedOn w:val="11"/>
    <w:semiHidden/>
    <w:qFormat/>
    <w:uiPriority w:val="32"/>
    <w:rPr>
      <w:b/>
      <w:bCs/>
      <w:smallCaps/>
      <w:color w:val="1F4E79" w:themeColor="accent1" w:themeShade="80"/>
      <w:spacing w:val="0"/>
    </w:rPr>
  </w:style>
  <w:style w:type="paragraph" w:styleId="336">
    <w:name w:val="List Paragraph"/>
    <w:basedOn w:val="1"/>
    <w:semiHidden/>
    <w:qFormat/>
    <w:uiPriority w:val="34"/>
    <w:pPr>
      <w:ind w:left="720"/>
      <w:contextualSpacing/>
    </w:pPr>
  </w:style>
  <w:style w:type="table" w:customStyle="1" w:styleId="337">
    <w:name w:val="List Table 1 Light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8">
    <w:name w:val="List Table 1 Light Accent 1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CC2E5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39">
    <w:name w:val="List Table 1 Light Accent 2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4B083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40">
    <w:name w:val="List Table 1 Light Accent 3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C8C8C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41">
    <w:name w:val="List Table 1 Light Accent 4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FD965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42">
    <w:name w:val="List Table 1 Light Accent 5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8EAADB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43">
    <w:name w:val="List Table 1 Light Accent 6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44">
    <w:name w:val="List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5">
    <w:name w:val="List Table 2 Accent 1"/>
    <w:basedOn w:val="12"/>
    <w:uiPriority w:val="47"/>
    <w:pPr>
      <w:spacing w:after="0" w:line="240" w:lineRule="auto"/>
    </w:pPr>
    <w:tblPr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46">
    <w:name w:val="List Table 2 Accent 2"/>
    <w:basedOn w:val="12"/>
    <w:uiPriority w:val="47"/>
    <w:pPr>
      <w:spacing w:after="0" w:line="240" w:lineRule="auto"/>
    </w:pPr>
    <w:tblPr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47">
    <w:name w:val="List Table 2 Accent 3"/>
    <w:basedOn w:val="12"/>
    <w:uiPriority w:val="47"/>
    <w:pPr>
      <w:spacing w:after="0" w:line="240" w:lineRule="auto"/>
    </w:pPr>
    <w:tblPr>
      <w:tblBorders>
        <w:top w:val="single" w:color="C8C8C8" w:themeColor="accent3" w:themeTint="99" w:sz="4" w:space="0"/>
        <w:bottom w:val="single" w:color="C8C8C8" w:themeColor="accent3" w:themeTint="99" w:sz="4" w:space="0"/>
        <w:insideH w:val="single" w:color="C8C8C8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48">
    <w:name w:val="List Table 2 Accent 4"/>
    <w:basedOn w:val="12"/>
    <w:uiPriority w:val="47"/>
    <w:pPr>
      <w:spacing w:after="0" w:line="240" w:lineRule="auto"/>
    </w:pPr>
    <w:tblPr>
      <w:tblBorders>
        <w:top w:val="single" w:color="FFD965" w:themeColor="accent4" w:themeTint="99" w:sz="4" w:space="0"/>
        <w:bottom w:val="single" w:color="FFD965" w:themeColor="accent4" w:themeTint="99" w:sz="4" w:space="0"/>
        <w:insideH w:val="single" w:color="FFD965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49">
    <w:name w:val="List Table 2 Accent 5"/>
    <w:basedOn w:val="12"/>
    <w:uiPriority w:val="47"/>
    <w:pPr>
      <w:spacing w:after="0" w:line="240" w:lineRule="auto"/>
    </w:pPr>
    <w:tblPr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50">
    <w:name w:val="List Table 2 Accent 6"/>
    <w:basedOn w:val="12"/>
    <w:uiPriority w:val="47"/>
    <w:pPr>
      <w:spacing w:after="0" w:line="240" w:lineRule="auto"/>
    </w:pPr>
    <w:tblPr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51">
    <w:name w:val="List Table 3"/>
    <w:basedOn w:val="12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2">
    <w:name w:val="List Table 3 Accent 1"/>
    <w:basedOn w:val="12"/>
    <w:uiPriority w:val="48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1" w:sz="4" w:space="0"/>
          <w:left w:val="nil"/>
        </w:tcBorders>
      </w:tcPr>
    </w:tblStylePr>
    <w:tblStylePr w:type="swCell">
      <w:tcPr>
        <w:tcBorders>
          <w:top w:val="double" w:color="5B9BD5" w:themeColor="accent1" w:sz="4" w:space="0"/>
          <w:right w:val="nil"/>
        </w:tcBorders>
      </w:tcPr>
    </w:tblStylePr>
  </w:style>
  <w:style w:type="table" w:customStyle="1" w:styleId="353">
    <w:name w:val="List Table 3 Accent 2"/>
    <w:basedOn w:val="12"/>
    <w:uiPriority w:val="48"/>
    <w:pPr>
      <w:spacing w:after="0" w:line="240" w:lineRule="auto"/>
    </w:pPr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7D31" w:themeColor="accent2" w:sz="4" w:space="0"/>
          <w:left w:val="nil"/>
        </w:tcBorders>
      </w:tcPr>
    </w:tblStylePr>
    <w:tblStylePr w:type="swCell">
      <w:tcPr>
        <w:tcBorders>
          <w:top w:val="double" w:color="ED7D31" w:themeColor="accent2" w:sz="4" w:space="0"/>
          <w:right w:val="nil"/>
        </w:tcBorders>
      </w:tcPr>
    </w:tblStylePr>
  </w:style>
  <w:style w:type="table" w:customStyle="1" w:styleId="354">
    <w:name w:val="List Table 3 Accent 3"/>
    <w:basedOn w:val="12"/>
    <w:uiPriority w:val="48"/>
    <w:pPr>
      <w:spacing w:after="0" w:line="240" w:lineRule="auto"/>
    </w:pPr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5A5" w:themeColor="accent3" w:sz="4" w:space="0"/>
          <w:left w:val="nil"/>
        </w:tcBorders>
      </w:tcPr>
    </w:tblStylePr>
    <w:tblStylePr w:type="swCell">
      <w:tcPr>
        <w:tcBorders>
          <w:top w:val="double" w:color="A5A5A5" w:themeColor="accent3" w:sz="4" w:space="0"/>
          <w:right w:val="nil"/>
        </w:tcBorders>
      </w:tcPr>
    </w:tblStylePr>
  </w:style>
  <w:style w:type="table" w:customStyle="1" w:styleId="355">
    <w:name w:val="List Table 3 Accent 4"/>
    <w:basedOn w:val="12"/>
    <w:uiPriority w:val="48"/>
    <w:pPr>
      <w:spacing w:after="0" w:line="240" w:lineRule="auto"/>
    </w:pPr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FC000" w:themeColor="accent4" w:sz="4" w:space="0"/>
          <w:left w:val="nil"/>
        </w:tcBorders>
      </w:tcPr>
    </w:tblStylePr>
    <w:tblStylePr w:type="swCell">
      <w:tcPr>
        <w:tcBorders>
          <w:top w:val="double" w:color="FFC000" w:themeColor="accent4" w:sz="4" w:space="0"/>
          <w:right w:val="nil"/>
        </w:tcBorders>
      </w:tcPr>
    </w:tblStylePr>
  </w:style>
  <w:style w:type="table" w:customStyle="1" w:styleId="356">
    <w:name w:val="List Table 3 Accent 5"/>
    <w:basedOn w:val="12"/>
    <w:uiPriority w:val="48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tcPr>
        <w:tcBorders>
          <w:top w:val="single" w:color="4472C4" w:themeColor="accent5" w:sz="4" w:space="0"/>
          <w:bottom w:val="single" w:color="4472C4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472C4" w:themeColor="accent5" w:sz="4" w:space="0"/>
          <w:left w:val="nil"/>
        </w:tcBorders>
      </w:tcPr>
    </w:tblStylePr>
    <w:tblStylePr w:type="swCell">
      <w:tcPr>
        <w:tcBorders>
          <w:top w:val="double" w:color="4472C4" w:themeColor="accent5" w:sz="4" w:space="0"/>
          <w:right w:val="nil"/>
        </w:tcBorders>
      </w:tcPr>
    </w:tblStylePr>
  </w:style>
  <w:style w:type="table" w:customStyle="1" w:styleId="357">
    <w:name w:val="List Table 3 Accent 6"/>
    <w:basedOn w:val="12"/>
    <w:uiPriority w:val="48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0AD47" w:themeColor="accent6" w:sz="4" w:space="0"/>
          <w:left w:val="nil"/>
        </w:tcBorders>
      </w:tcPr>
    </w:tblStylePr>
    <w:tblStylePr w:type="swCell">
      <w:tcPr>
        <w:tcBorders>
          <w:top w:val="double" w:color="70AD47" w:themeColor="accent6" w:sz="4" w:space="0"/>
          <w:right w:val="nil"/>
        </w:tcBorders>
      </w:tcPr>
    </w:tblStylePr>
  </w:style>
  <w:style w:type="table" w:customStyle="1" w:styleId="358">
    <w:name w:val="List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9">
    <w:name w:val="List Table 4 Accent 1"/>
    <w:basedOn w:val="12"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9CC2E5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60">
    <w:name w:val="List Table 4 Accent 2"/>
    <w:basedOn w:val="12"/>
    <w:uiPriority w:val="49"/>
    <w:pPr>
      <w:spacing w:after="0"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F4B0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61">
    <w:name w:val="List Table 4 Accent 3"/>
    <w:basedOn w:val="12"/>
    <w:uiPriority w:val="49"/>
    <w:pPr>
      <w:spacing w:after="0" w:line="240" w:lineRule="auto"/>
    </w:p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62">
    <w:name w:val="List Table 4 Accent 4"/>
    <w:basedOn w:val="12"/>
    <w:uiPriority w:val="49"/>
    <w:pPr>
      <w:spacing w:after="0"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63">
    <w:name w:val="List Table 4 Accent 5"/>
    <w:basedOn w:val="12"/>
    <w:uiPriority w:val="49"/>
    <w:pPr>
      <w:spacing w:after="0" w:line="240" w:lineRule="auto"/>
    </w:p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64">
    <w:name w:val="List Table 4 Accent 6"/>
    <w:basedOn w:val="12"/>
    <w:uiPriority w:val="49"/>
    <w:pPr>
      <w:spacing w:after="0"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65">
    <w:name w:val="List Table 5 Dark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1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B9BD5" w:themeColor="accent1" w:sz="24" w:space="0"/>
        <w:left w:val="single" w:color="5B9BD5" w:themeColor="accent1" w:sz="24" w:space="0"/>
        <w:bottom w:val="single" w:color="5B9BD5" w:themeColor="accent1" w:sz="24" w:space="0"/>
        <w:right w:val="single" w:color="5B9BD5" w:themeColor="accent1" w:sz="24" w:space="0"/>
      </w:tblBorders>
    </w:tblPr>
    <w:tcPr>
      <w:shd w:val="clear" w:color="auto" w:fill="5B9BD5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Accent 2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3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4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5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472C4" w:themeColor="accent5" w:sz="24" w:space="0"/>
        <w:left w:val="single" w:color="4472C4" w:themeColor="accent5" w:sz="24" w:space="0"/>
        <w:bottom w:val="single" w:color="4472C4" w:themeColor="accent5" w:sz="24" w:space="0"/>
        <w:right w:val="single" w:color="4472C4" w:themeColor="accent5" w:sz="24" w:space="0"/>
      </w:tblBorders>
    </w:tblPr>
    <w:tcPr>
      <w:shd w:val="clear" w:color="auto" w:fill="4472C4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6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3">
    <w:name w:val="List Table 6 Colorful Accent 1"/>
    <w:basedOn w:val="12"/>
    <w:uiPriority w:val="51"/>
    <w:pPr>
      <w:spacing w:after="0" w:line="240" w:lineRule="auto"/>
    </w:pPr>
    <w:rPr>
      <w:color w:val="2E75B6" w:themeColor="accent1" w:themeShade="BF"/>
    </w:r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bCs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74">
    <w:name w:val="List Table 6 Colorful Accent 2"/>
    <w:basedOn w:val="12"/>
    <w:uiPriority w:val="51"/>
    <w:pPr>
      <w:spacing w:after="0" w:line="240" w:lineRule="auto"/>
    </w:pPr>
    <w:rPr>
      <w:color w:val="C55A11" w:themeColor="accent2" w:themeShade="BF"/>
    </w:rPr>
    <w:tblPr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75">
    <w:name w:val="List Table 6 Colorful Accent 3"/>
    <w:basedOn w:val="12"/>
    <w:uiPriority w:val="51"/>
    <w:pPr>
      <w:spacing w:after="0" w:line="240" w:lineRule="auto"/>
    </w:pPr>
    <w:rPr>
      <w:color w:val="7C7C7C" w:themeColor="accent3" w:themeShade="BF"/>
    </w:rPr>
    <w:tblPr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76">
    <w:name w:val="List Table 6 Colorful Accent 4"/>
    <w:basedOn w:val="12"/>
    <w:uiPriority w:val="51"/>
    <w:pPr>
      <w:spacing w:after="0" w:line="240" w:lineRule="auto"/>
    </w:pPr>
    <w:rPr>
      <w:color w:val="BF9000" w:themeColor="accent4" w:themeShade="BF"/>
    </w:rPr>
    <w:tblPr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377">
    <w:name w:val="List Table 6 Colorful Accent 5"/>
    <w:basedOn w:val="12"/>
    <w:uiPriority w:val="51"/>
    <w:pPr>
      <w:spacing w:after="0" w:line="240" w:lineRule="auto"/>
    </w:pPr>
    <w:rPr>
      <w:color w:val="2F5597" w:themeColor="accent5" w:themeShade="BF"/>
    </w:rPr>
    <w:tblPr>
      <w:tblBorders>
        <w:top w:val="single" w:color="4472C4" w:themeColor="accent5" w:sz="4" w:space="0"/>
        <w:bottom w:val="single" w:color="4472C4" w:themeColor="accent5" w:sz="4" w:space="0"/>
      </w:tblBorders>
    </w:tblPr>
    <w:tblStylePr w:type="firstRow">
      <w:rPr>
        <w:b/>
        <w:bCs/>
      </w:rPr>
      <w:tcPr>
        <w:tcBorders>
          <w:bottom w:val="single" w:color="4472C4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table" w:customStyle="1" w:styleId="378">
    <w:name w:val="List Table 6 Colorful Accent 6"/>
    <w:basedOn w:val="12"/>
    <w:uiPriority w:val="51"/>
    <w:pPr>
      <w:spacing w:after="0" w:line="240" w:lineRule="auto"/>
    </w:pPr>
    <w:rPr>
      <w:color w:val="548235" w:themeColor="accent6" w:themeShade="BF"/>
    </w:rPr>
    <w:tblPr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79">
    <w:name w:val="List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1"/>
    <w:basedOn w:val="12"/>
    <w:uiPriority w:val="52"/>
    <w:pPr>
      <w:spacing w:after="0" w:line="240" w:lineRule="auto"/>
    </w:pPr>
    <w:rPr>
      <w:color w:val="2E75B6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B9B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B9B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B9B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B9BD5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Accent 2"/>
    <w:basedOn w:val="12"/>
    <w:uiPriority w:val="52"/>
    <w:pPr>
      <w:spacing w:after="0" w:line="240" w:lineRule="auto"/>
    </w:pPr>
    <w:rPr>
      <w:color w:val="C55A1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3"/>
    <w:basedOn w:val="12"/>
    <w:uiPriority w:val="52"/>
    <w:pPr>
      <w:spacing w:after="0" w:line="240" w:lineRule="auto"/>
    </w:pPr>
    <w:rPr>
      <w:color w:val="7C7C7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4"/>
    <w:basedOn w:val="12"/>
    <w:uiPriority w:val="52"/>
    <w:pPr>
      <w:spacing w:after="0" w:line="240" w:lineRule="auto"/>
    </w:pPr>
    <w:rPr>
      <w:color w:val="BF9000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5"/>
    <w:basedOn w:val="12"/>
    <w:uiPriority w:val="52"/>
    <w:pPr>
      <w:spacing w:after="0" w:line="240" w:lineRule="auto"/>
    </w:pPr>
    <w:rPr>
      <w:color w:val="2F559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472C4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472C4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472C4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472C4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6"/>
    <w:basedOn w:val="12"/>
    <w:uiPriority w:val="52"/>
    <w:pPr>
      <w:spacing w:after="0" w:line="240" w:lineRule="auto"/>
    </w:pPr>
    <w:rPr>
      <w:color w:val="54823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6">
    <w:name w:val="Macro Text Char"/>
    <w:basedOn w:val="11"/>
    <w:link w:val="83"/>
    <w:semiHidden/>
    <w:uiPriority w:val="99"/>
    <w:rPr>
      <w:rFonts w:ascii="Consolas" w:hAnsi="Consolas"/>
      <w:szCs w:val="20"/>
    </w:rPr>
  </w:style>
  <w:style w:type="character" w:customStyle="1" w:styleId="387">
    <w:name w:val="Message Header Char"/>
    <w:basedOn w:val="11"/>
    <w:link w:val="84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88">
    <w:name w:val="No Spacing"/>
    <w:semiHidden/>
    <w:unhideWhenUsed/>
    <w:qFormat/>
    <w:uiPriority w:val="9"/>
    <w:pPr>
      <w:spacing w:after="0" w:line="240" w:lineRule="auto"/>
    </w:pPr>
    <w:rPr>
      <w:rFonts w:asciiTheme="minorHAnsi" w:hAnsiTheme="minorHAnsi" w:eastAsiaTheme="minorEastAsia" w:cstheme="minorBidi"/>
      <w:color w:val="595959" w:themeColor="text1" w:themeTint="A6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9">
    <w:name w:val="Note Heading Char"/>
    <w:basedOn w:val="11"/>
    <w:link w:val="87"/>
    <w:semiHidden/>
    <w:uiPriority w:val="99"/>
  </w:style>
  <w:style w:type="table" w:customStyle="1" w:styleId="390">
    <w:name w:val="Plain Table 1"/>
    <w:basedOn w:val="1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1">
    <w:name w:val="Plain Table 2"/>
    <w:basedOn w:val="12"/>
    <w:uiPriority w:val="41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2">
    <w:name w:val="Plain Table 3"/>
    <w:basedOn w:val="12"/>
    <w:uiPriority w:val="42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3">
    <w:name w:val="Plain Table 4"/>
    <w:basedOn w:val="12"/>
    <w:uiPriority w:val="43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4">
    <w:name w:val="Plain Table 5"/>
    <w:basedOn w:val="12"/>
    <w:uiPriority w:val="44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5">
    <w:name w:val="Plain Text Char"/>
    <w:basedOn w:val="11"/>
    <w:link w:val="89"/>
    <w:semiHidden/>
    <w:uiPriority w:val="99"/>
    <w:rPr>
      <w:rFonts w:ascii="Consolas" w:hAnsi="Consolas"/>
      <w:szCs w:val="21"/>
    </w:rPr>
  </w:style>
  <w:style w:type="paragraph" w:styleId="396">
    <w:name w:val="Quote"/>
    <w:basedOn w:val="1"/>
    <w:next w:val="1"/>
    <w:link w:val="397"/>
    <w:semiHidden/>
    <w:qFormat/>
    <w:uiPriority w:val="29"/>
    <w:pPr>
      <w:spacing w:before="20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7">
    <w:name w:val="Quote Char"/>
    <w:basedOn w:val="11"/>
    <w:link w:val="396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8">
    <w:name w:val="Salutation Char"/>
    <w:basedOn w:val="11"/>
    <w:link w:val="90"/>
    <w:semiHidden/>
    <w:uiPriority w:val="8"/>
  </w:style>
  <w:style w:type="character" w:customStyle="1" w:styleId="399">
    <w:name w:val="Signature Char"/>
    <w:basedOn w:val="11"/>
    <w:link w:val="91"/>
    <w:semiHidden/>
    <w:uiPriority w:val="8"/>
  </w:style>
  <w:style w:type="character" w:customStyle="1" w:styleId="400">
    <w:name w:val="Subtitle Char"/>
    <w:basedOn w:val="11"/>
    <w:link w:val="93"/>
    <w:semiHidden/>
    <w:uiPriority w:val="11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1">
    <w:name w:val="Subtle Emphasis"/>
    <w:basedOn w:val="11"/>
    <w:semiHidden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2">
    <w:name w:val="Subtle Reference"/>
    <w:basedOn w:val="11"/>
    <w:semiHidden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3">
    <w:name w:val="Grid Table Light"/>
    <w:basedOn w:val="12"/>
    <w:uiPriority w:val="45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04">
    <w:name w:val="Title Char"/>
    <w:basedOn w:val="11"/>
    <w:link w:val="140"/>
    <w:uiPriority w:val="3"/>
    <w:rPr>
      <w:rFonts w:asciiTheme="majorHAnsi" w:hAnsiTheme="majorHAnsi" w:eastAsiaTheme="majorEastAsia" w:cstheme="majorBidi"/>
      <w:caps/>
      <w:color w:val="FFFFFF" w:themeColor="background1"/>
      <w:kern w:val="28"/>
      <w:sz w:val="32"/>
      <w:szCs w:val="56"/>
      <w:shd w:val="clear" w:color="auto" w:fill="2E75B5" w:themeFill="accent1" w:themeFillShade="BF"/>
      <w14:textFill>
        <w14:solidFill>
          <w14:schemeClr w14:val="bg1"/>
        </w14:solidFill>
      </w14:textFill>
    </w:rPr>
  </w:style>
  <w:style w:type="paragraph" w:customStyle="1" w:styleId="405">
    <w:name w:val="TOC Heading"/>
    <w:basedOn w:val="2"/>
    <w:next w:val="1"/>
    <w:semiHidden/>
    <w:unhideWhenUsed/>
    <w:qFormat/>
    <w:uiPriority w:val="39"/>
    <w:pPr>
      <w:keepNext/>
      <w:keepLines/>
      <w:outlineLvl w:val="9"/>
    </w:pPr>
    <w:rPr>
      <w:szCs w:val="32"/>
    </w:rPr>
  </w:style>
  <w:style w:type="paragraph" w:customStyle="1" w:styleId="406">
    <w:name w:val="cvgsua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val="en-GB" w:eastAsia="en-GB"/>
    </w:rPr>
  </w:style>
  <w:style w:type="character" w:customStyle="1" w:styleId="407">
    <w:name w:val="oypena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S%20PC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87A715C1EC14262B9557E9D79E9AFB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DFBA23-4D7B-4274-96DF-993AF4EE6A85}"/>
      </w:docPartPr>
      <w:docPartBody>
        <w:p>
          <w:pPr>
            <w:pStyle w:val="7"/>
          </w:pPr>
          <w:r>
            <w:t>Your Name</w:t>
          </w:r>
        </w:p>
      </w:docPartBody>
    </w:docPart>
    <w:docPart>
      <w:docPartPr>
        <w:name w:val="40C1095323714DB2A8BD93766541094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7B81E2-DD29-41E7-86AE-A990E9B42924}"/>
      </w:docPartPr>
      <w:docPartBody>
        <w:p>
          <w:pPr>
            <w:pStyle w:val="8"/>
          </w:pPr>
          <w:r>
            <w:t>Accomplishments</w:t>
          </w:r>
        </w:p>
      </w:docPartBody>
    </w:docPart>
    <w:docPart>
      <w:docPartPr>
        <w:name w:val="F64325A45C234E76811610F09D0C0B9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D2D947-61FE-4031-9F8B-032ED5B43986}"/>
      </w:docPartPr>
      <w:docPartBody>
        <w:p>
          <w:pPr>
            <w:pStyle w:val="10"/>
          </w:pPr>
          <w:r>
            <w:t>Skills &amp; Abilities</w:t>
          </w:r>
        </w:p>
      </w:docPartBody>
    </w:docPart>
    <w:docPart>
      <w:docPartPr>
        <w:name w:val="65892146E32F4D09BB806548DCAB755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ABCD79-D6DB-4CDB-BA27-C537BF24FB58}"/>
      </w:docPartPr>
      <w:docPartBody>
        <w:p>
          <w:pPr>
            <w:pStyle w:val="14"/>
          </w:pPr>
          <w:r>
            <w:t>Professional Experience</w:t>
          </w:r>
        </w:p>
      </w:docPartBody>
    </w:docPart>
    <w:docPart>
      <w:docPartPr>
        <w:name w:val="772D48F801474213BFF0BF07D1679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284EB5-74C5-4126-BB05-3C1458B82C76}"/>
      </w:docPartPr>
      <w:docPartBody>
        <w:p>
          <w:pPr>
            <w:pStyle w:val="30"/>
          </w:pPr>
          <w:r>
            <w:t>Education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30"/>
    <w:rsid w:val="00B5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nhideWhenUsed="0" w:uiPriority="1" w:semiHidden="0" w:name="Emphasis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1"/>
    <w:rPr>
      <w:color w:val="1F4E79" w:themeColor="accent1" w:themeShade="80"/>
    </w:rPr>
  </w:style>
  <w:style w:type="paragraph" w:customStyle="1" w:styleId="5">
    <w:name w:val="7A54181057994B7B937512552CD93ED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6">
    <w:name w:val="603D9E70471947A3A211D27F89925D7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7">
    <w:name w:val="387A715C1EC14262B9557E9D79E9AFB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8">
    <w:name w:val="40C1095323714DB2A8BD93766541094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9">
    <w:name w:val="998FA4A8FC2C4635A41CAA6D315DA83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10">
    <w:name w:val="F64325A45C234E76811610F09D0C0B9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11">
    <w:name w:val="83D5B76DDBC747D280FA74491AC96A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12">
    <w:name w:val="FAEF7F0CE0F94DACB1DE0CE55BB967B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13">
    <w:name w:val="51D3709C1B7E442F8385743F419E7DC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14">
    <w:name w:val="65892146E32F4D09BB806548DCAB755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15">
    <w:name w:val="14EA56CAA20347BE9D35ED2864EF1FC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16">
    <w:name w:val="D988D002C26E4485A5F08AFC7C0767F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17">
    <w:name w:val="0BA09C13EE4949D1977FC6E7082E43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18">
    <w:name w:val="E49D7A1A1DD148D9896350733F26AD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19">
    <w:name w:val="484FB57D99F64CCBA7DF8871B84CC1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20">
    <w:name w:val="3F1DAE59BF4F4197B522D5FE86E89BA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21">
    <w:name w:val="544342A4D7EB47ECBF85150083A6EB3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22">
    <w:name w:val="4FEF286917EC47BEBC7FACC85213622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23">
    <w:name w:val="3C03A2B3025C47DE9C3749B35E0D779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24">
    <w:name w:val="A862116F41074DA6A14F36B1A24D925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25">
    <w:name w:val="794FA127C9594F439FF4B845D00F19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26">
    <w:name w:val="4820940B44EC4EB79A409968CF214C6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27">
    <w:name w:val="DA964999EF3B46628C60BF191EDB3C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28">
    <w:name w:val="1E032EF297CB4444A30FB649A88EFAA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29">
    <w:name w:val="044B04C689944E9494FE32EDC5ACF49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30">
    <w:name w:val="772D48F801474213BFF0BF07D1679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31">
    <w:name w:val="65F89EB936544CBD99AC12E73C5B518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32">
    <w:name w:val="F2818CF2E00F4EB38F39222B01E6ECD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33">
    <w:name w:val="62684B07E5AF4195A954B46C4C4B02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paragraph" w:customStyle="1" w:styleId="34">
    <w:name w:val="1E481714521146CFB92FA65AEBD4D48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</w:style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Pages>1</Pages>
  <Words>163</Words>
  <Characters>932</Characters>
  <Lines>7</Lines>
  <Paragraphs>2</Paragraphs>
  <TotalTime>3</TotalTime>
  <ScaleCrop>false</ScaleCrop>
  <LinksUpToDate>false</LinksUpToDate>
  <CharactersWithSpaces>1093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2024-02-01T13:23:00Z</dcterms:created>
  <dc:creator>IGS PC</dc:creator>
  <cp:keywords>tumininu ijimakinwa</cp:keywords>
  <cp:lastModifiedBy>HP</cp:lastModifiedBy>
  <dcterms:modified xsi:type="dcterms:W3CDTF">2024-03-14T14:26:36Z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1033-11.2.0.11225</vt:lpwstr>
  </property>
  <property fmtid="{D5CDD505-2E9C-101B-9397-08002B2CF9AE}" pid="4" name="ICV">
    <vt:lpwstr>64D27F9B76EC4EA98C627CF789F8163F</vt:lpwstr>
  </property>
</Properties>
</file>